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env.h</w:t>
      </w:r>
    </w:p>
    <w:p>
      <w:pPr>
        <w:spacing w:after="0"/>
      </w:pPr>
      <w:r>
        <w:rPr>
          <w:rFonts w:ascii="Arial" w:hAnsi="Arial"/>
          <w:sz w:val="18"/>
        </w:rPr>
        <w:t>#ifndef _MAL_ENV_H</w:t>
      </w:r>
    </w:p>
    <w:p>
      <w:pPr>
        <w:spacing w:after="0"/>
      </w:pPr>
      <w:r>
        <w:rPr>
          <w:rFonts w:ascii="Arial" w:hAnsi="Arial"/>
          <w:sz w:val="18"/>
        </w:rPr>
        <w:t>#define _MAL_ENV_H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"libs/linked_list/linked_list.h"</w:t>
      </w:r>
    </w:p>
    <w:p>
      <w:pPr>
        <w:spacing w:after="0"/>
      </w:pPr>
      <w:r>
        <w:rPr>
          <w:rFonts w:ascii="Arial" w:hAnsi="Arial"/>
          <w:sz w:val="18"/>
        </w:rPr>
        <w:t>#include "libs/hashmap/hashmap.h"</w:t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typedef struct Env_s 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struct Env_s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struct Env_s* outer;</w:t>
      </w:r>
    </w:p>
    <w:p>
      <w:pPr>
        <w:spacing w:after="0"/>
      </w:pPr>
      <w:r>
        <w:rPr>
          <w:rFonts w:ascii="Arial" w:hAnsi="Arial"/>
          <w:sz w:val="18"/>
        </w:rPr>
        <w:t xml:space="preserve">  hashmap 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Env* env_make(Env* outer, list binds, list exprs, MalType* variadic_symbol);</w:t>
      </w:r>
    </w:p>
    <w:p>
      <w:pPr>
        <w:spacing w:after="0"/>
      </w:pPr>
      <w:r>
        <w:rPr>
          <w:rFonts w:ascii="Arial" w:hAnsi="Arial"/>
          <w:sz w:val="18"/>
        </w:rPr>
        <w:t>Env* env_set(Env* current, MalType* symbol, MalType* value);</w:t>
      </w:r>
    </w:p>
    <w:p>
      <w:pPr>
        <w:spacing w:after="0"/>
      </w:pPr>
      <w:r>
        <w:rPr>
          <w:rFonts w:ascii="Arial" w:hAnsi="Arial"/>
          <w:sz w:val="18"/>
        </w:rPr>
        <w:t>Env* env_set_C_fn(Env* current, char* symbol_name, MalType*(*fn)(list));</w:t>
      </w:r>
    </w:p>
    <w:p>
      <w:pPr>
        <w:spacing w:after="0"/>
      </w:pPr>
      <w:r>
        <w:rPr>
          <w:rFonts w:ascii="Arial" w:hAnsi="Arial"/>
          <w:sz w:val="18"/>
        </w:rPr>
        <w:t>MalType* env_get(Env* current, MalType* symbol);</w:t>
      </w:r>
    </w:p>
    <w:p>
      <w:pPr>
        <w:spacing w:after="0"/>
      </w:pPr>
      <w:r>
        <w:rPr>
          <w:rFonts w:ascii="Arial" w:hAnsi="Arial"/>
          <w:sz w:val="18"/>
        </w:rPr>
        <w:t>Env* env_find(Env* current, MalType* symbol);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printer.h</w:t>
      </w:r>
    </w:p>
    <w:p>
      <w:pPr>
        <w:spacing w:after="0"/>
      </w:pPr>
      <w:r>
        <w:rPr>
          <w:rFonts w:ascii="Arial" w:hAnsi="Arial"/>
          <w:sz w:val="18"/>
        </w:rPr>
        <w:t>#ifndef _PRINTER_H</w:t>
      </w:r>
    </w:p>
    <w:p>
      <w:pPr>
        <w:spacing w:after="0"/>
      </w:pPr>
      <w:r>
        <w:rPr>
          <w:rFonts w:ascii="Arial" w:hAnsi="Arial"/>
          <w:sz w:val="18"/>
        </w:rPr>
        <w:t>#define _PRINTER_H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&lt;stdarg.h&gt;</w:t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UNREADABLY 0</w:t>
      </w:r>
    </w:p>
    <w:p>
      <w:pPr>
        <w:spacing w:after="0"/>
      </w:pPr>
      <w:r>
        <w:rPr>
          <w:rFonts w:ascii="Arial" w:hAnsi="Arial"/>
          <w:sz w:val="18"/>
        </w:rPr>
        <w:t>#define READABLY 1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pr_str(MalType* mal_val, int readably);</w:t>
      </w:r>
    </w:p>
    <w:p>
      <w:pPr>
        <w:spacing w:after="0"/>
      </w:pPr>
      <w:r>
        <w:rPr>
          <w:rFonts w:ascii="Arial" w:hAnsi="Arial"/>
          <w:sz w:val="18"/>
        </w:rPr>
        <w:t>char* pr_str_list(list lst, int readably, char* start_delimiter, char* end_delimiter, char* separator);</w:t>
      </w:r>
    </w:p>
    <w:p>
      <w:pPr>
        <w:spacing w:after="0"/>
      </w:pPr>
      <w:r>
        <w:rPr>
          <w:rFonts w:ascii="Arial" w:hAnsi="Arial"/>
          <w:sz w:val="18"/>
        </w:rPr>
        <w:t>char* escape_string(char* str);</w:t>
      </w:r>
    </w:p>
    <w:p>
      <w:pPr>
        <w:spacing w:after="0"/>
      </w:pPr>
      <w:r>
        <w:rPr>
          <w:rFonts w:ascii="Arial" w:hAnsi="Arial"/>
          <w:sz w:val="18"/>
        </w:rPr>
        <w:t>char* snprintfbuf(long initial_size, char* fmt, ...);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step4_if_fn_do.c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eval_letstar(MalType*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eval_if(MalType*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eval_letstar(ast,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eval_if(ast,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eval_do(ast,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Env* new_env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EVAL(closure-&gt;definition, new_env);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make_error_fmt("Error: first item in list is not callable: %s.",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puts("Make-a-lisp version 0.0.4\n");</w:t>
      </w:r>
    </w:p>
    <w:p>
      <w:pPr>
        <w:spacing w:after="0"/>
      </w:pPr>
      <w:r>
        <w:rPr>
          <w:rFonts w:ascii="Arial" w:hAnsi="Arial"/>
          <w:sz w:val="18"/>
        </w:rPr>
        <w:t xml:space="preserve">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(MalType*(*)(list))mappings-&gt;next-&gt;data;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not function */</w:t>
      </w:r>
    </w:p>
    <w:p>
      <w:pPr>
        <w:spacing w:after="0"/>
      </w:pPr>
      <w:r>
        <w:rPr>
          <w:rFonts w:ascii="Arial" w:hAnsi="Arial"/>
          <w:sz w:val="18"/>
        </w:rPr>
        <w:t xml:space="preserve">  /*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env = env_set(env,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eval_letstar(MalType*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return 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 return  value;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EVAL(forms, letstar_env);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eval_if(MalType*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 return condition;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EVAL(lst-&gt;next-&gt;next-&gt;next-&gt;data,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EVAL(lst-&gt;next-&gt;next-&gt;data,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 return val;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value */</w:t>
      </w:r>
    </w:p>
    <w:p>
      <w:pPr>
        <w:spacing w:after="0"/>
      </w:pPr>
      <w:r>
        <w:rPr>
          <w:rFonts w:ascii="Arial" w:hAnsi="Arial"/>
          <w:sz w:val="18"/>
        </w:rPr>
        <w:t xml:space="preserve">  return EVAL(lst-&gt;data, 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TODO: check symbol is no a duplicate of one already on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MalType* val = data;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silence the compiler after swap!, apply, and map are added to the core */</w:t>
      </w:r>
    </w:p>
    <w:p>
      <w:pPr>
        <w:spacing w:after="0"/>
      </w:pPr>
      <w:r>
        <w:rPr>
          <w:rFonts w:ascii="Arial" w:hAnsi="Arial"/>
          <w:sz w:val="18"/>
        </w:rPr>
        <w:t>MalType* apply(MalType* ast,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reader.h</w:t>
      </w:r>
    </w:p>
    <w:p>
      <w:pPr>
        <w:spacing w:after="0"/>
      </w:pPr>
      <w:r>
        <w:rPr>
          <w:rFonts w:ascii="Arial" w:hAnsi="Arial"/>
          <w:sz w:val="18"/>
        </w:rPr>
        <w:t>#ifndef _MAL_READER_H</w:t>
      </w:r>
    </w:p>
    <w:p>
      <w:pPr>
        <w:spacing w:after="0"/>
      </w:pPr>
      <w:r>
        <w:rPr>
          <w:rFonts w:ascii="Arial" w:hAnsi="Arial"/>
          <w:sz w:val="18"/>
        </w:rPr>
        <w:t>#define _MAL_READER_H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typedef struct Token_s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type;</w:t>
      </w:r>
    </w:p>
    <w:p>
      <w:pPr>
        <w:spacing w:after="0"/>
      </w:pPr>
      <w:r>
        <w:rPr>
          <w:rFonts w:ascii="Arial" w:hAnsi="Arial"/>
          <w:sz w:val="18"/>
        </w:rPr>
        <w:t xml:space="preserve">  char* data;</w:t>
      </w:r>
    </w:p>
    <w:p>
      <w:pPr>
        <w:spacing w:after="0"/>
      </w:pPr>
      <w:r>
        <w:rPr>
          <w:rFonts w:ascii="Arial" w:hAnsi="Arial"/>
          <w:sz w:val="18"/>
        </w:rPr>
        <w:t xml:space="preserve">  char* error;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} Token;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typedef struct Reader_s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position;      // current position in the array</w:t>
      </w:r>
    </w:p>
    <w:p>
      <w:pPr>
        <w:spacing w:after="0"/>
      </w:pPr>
      <w:r>
        <w:rPr>
          <w:rFonts w:ascii="Arial" w:hAnsi="Arial"/>
          <w:sz w:val="18"/>
        </w:rPr>
        <w:t xml:space="preserve">  long token_count;   // number of tokens in the array</w:t>
      </w:r>
    </w:p>
    <w:p>
      <w:pPr>
        <w:spacing w:after="0"/>
      </w:pPr>
      <w:r>
        <w:rPr>
          <w:rFonts w:ascii="Arial" w:hAnsi="Arial"/>
          <w:sz w:val="18"/>
        </w:rPr>
        <w:t xml:space="preserve">  long max_tokens;    // maximum number of tokens the array can hold</w:t>
      </w:r>
    </w:p>
    <w:p>
      <w:pPr>
        <w:spacing w:after="0"/>
      </w:pPr>
      <w:r>
        <w:rPr>
          <w:rFonts w:ascii="Arial" w:hAnsi="Arial"/>
          <w:sz w:val="18"/>
        </w:rPr>
        <w:t xml:space="preserve">  Token** token_data; // pointer to an array of Tokens</w:t>
      </w:r>
    </w:p>
    <w:p>
      <w:pPr>
        <w:spacing w:after="0"/>
      </w:pPr>
      <w:r>
        <w:rPr>
          <w:rFonts w:ascii="Arial" w:hAnsi="Arial"/>
          <w:sz w:val="18"/>
        </w:rPr>
        <w:t xml:space="preserve">  char* error;        // error message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} Reader;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reader object */</w:t>
      </w:r>
    </w:p>
    <w:p>
      <w:pPr>
        <w:spacing w:after="0"/>
      </w:pPr>
      <w:r>
        <w:rPr>
          <w:rFonts w:ascii="Arial" w:hAnsi="Arial"/>
          <w:sz w:val="18"/>
        </w:rPr>
        <w:t>Reader* reader_make(long token_capacity);</w:t>
      </w:r>
    </w:p>
    <w:p>
      <w:pPr>
        <w:spacing w:after="0"/>
      </w:pPr>
      <w:r>
        <w:rPr>
          <w:rFonts w:ascii="Arial" w:hAnsi="Arial"/>
          <w:sz w:val="18"/>
        </w:rPr>
        <w:t>Reader* reader_append(Reader* reader, Token* token);</w:t>
      </w:r>
    </w:p>
    <w:p>
      <w:pPr>
        <w:spacing w:after="0"/>
      </w:pPr>
      <w:r>
        <w:rPr>
          <w:rFonts w:ascii="Arial" w:hAnsi="Arial"/>
          <w:sz w:val="18"/>
        </w:rPr>
        <w:t>Token* reader_peek(const Reader* reader);</w:t>
      </w:r>
    </w:p>
    <w:p>
      <w:pPr>
        <w:spacing w:after="0"/>
      </w:pPr>
      <w:r>
        <w:rPr>
          <w:rFonts w:ascii="Arial" w:hAnsi="Arial"/>
          <w:sz w:val="18"/>
        </w:rPr>
        <w:t>Token* reader_next(Reader* reader);</w:t>
      </w:r>
    </w:p>
    <w:p>
      <w:pPr>
        <w:spacing w:after="0"/>
      </w:pPr>
      <w:r>
        <w:rPr>
          <w:rFonts w:ascii="Arial" w:hAnsi="Arial"/>
          <w:sz w:val="18"/>
        </w:rPr>
        <w:t>Token* reader_get_at(const Reader* reader, long i);</w:t>
      </w:r>
    </w:p>
    <w:p>
      <w:pPr>
        <w:spacing w:after="0"/>
      </w:pPr>
      <w:r>
        <w:rPr>
          <w:rFonts w:ascii="Arial" w:hAnsi="Arial"/>
          <w:sz w:val="18"/>
        </w:rPr>
        <w:t>void reader_print(Reader* 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tokenizing the input */</w:t>
      </w:r>
    </w:p>
    <w:p>
      <w:pPr>
        <w:spacing w:after="0"/>
      </w:pPr>
      <w:r>
        <w:rPr>
          <w:rFonts w:ascii="Arial" w:hAnsi="Arial"/>
          <w:sz w:val="18"/>
        </w:rPr>
        <w:t>Reader* tokenize(char* token_string);</w:t>
      </w:r>
    </w:p>
    <w:p>
      <w:pPr>
        <w:spacing w:after="0"/>
      </w:pPr>
      <w:r>
        <w:rPr>
          <w:rFonts w:ascii="Arial" w:hAnsi="Arial"/>
          <w:sz w:val="18"/>
        </w:rPr>
        <w:t>char* read_fixed_length_token(char* current, Token** ptoken, int n);</w:t>
      </w:r>
    </w:p>
    <w:p>
      <w:pPr>
        <w:spacing w:after="0"/>
      </w:pPr>
      <w:r>
        <w:rPr>
          <w:rFonts w:ascii="Arial" w:hAnsi="Arial"/>
          <w:sz w:val="18"/>
        </w:rPr>
        <w:t>char* read_string_token(char* current, Token** ptoken);</w:t>
      </w:r>
    </w:p>
    <w:p>
      <w:pPr>
        <w:spacing w:after="0"/>
      </w:pPr>
      <w:r>
        <w:rPr>
          <w:rFonts w:ascii="Arial" w:hAnsi="Arial"/>
          <w:sz w:val="18"/>
        </w:rPr>
        <w:t>char* read_comment_token(char* current, Token** ptoken);</w:t>
      </w:r>
    </w:p>
    <w:p>
      <w:pPr>
        <w:spacing w:after="0"/>
      </w:pPr>
      <w:r>
        <w:rPr>
          <w:rFonts w:ascii="Arial" w:hAnsi="Arial"/>
          <w:sz w:val="18"/>
        </w:rPr>
        <w:t>//char* read_integer_token(char* current, Token** ptoken);</w:t>
      </w:r>
    </w:p>
    <w:p>
      <w:pPr>
        <w:spacing w:after="0"/>
      </w:pPr>
      <w:r>
        <w:rPr>
          <w:rFonts w:ascii="Arial" w:hAnsi="Arial"/>
          <w:sz w:val="18"/>
        </w:rPr>
        <w:t>char* read_number_token(char* current, Token** ptoken);</w:t>
      </w:r>
    </w:p>
    <w:p>
      <w:pPr>
        <w:spacing w:after="0"/>
      </w:pPr>
      <w:r>
        <w:rPr>
          <w:rFonts w:ascii="Arial" w:hAnsi="Arial"/>
          <w:sz w:val="18"/>
        </w:rPr>
        <w:t>char* read_symbol_token(char* current, Token** ptoken);</w:t>
      </w:r>
    </w:p>
    <w:p>
      <w:pPr>
        <w:spacing w:after="0"/>
      </w:pPr>
      <w:r>
        <w:rPr>
          <w:rFonts w:ascii="Arial" w:hAnsi="Arial"/>
          <w:sz w:val="18"/>
        </w:rPr>
        <w:t>char* read_keyword_token(char* current, Token** ptoken);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reading the tokens into types */</w:t>
      </w:r>
    </w:p>
    <w:p>
      <w:pPr>
        <w:spacing w:after="0"/>
      </w:pPr>
      <w:r>
        <w:rPr>
          <w:rFonts w:ascii="Arial" w:hAnsi="Arial"/>
          <w:sz w:val="18"/>
        </w:rPr>
        <w:t>MalType* read_str(char* token_string);</w:t>
      </w:r>
    </w:p>
    <w:p>
      <w:pPr>
        <w:spacing w:after="0"/>
      </w:pPr>
      <w:r>
        <w:rPr>
          <w:rFonts w:ascii="Arial" w:hAnsi="Arial"/>
          <w:sz w:val="18"/>
        </w:rPr>
        <w:t>MalType* read_form(Reader* reader);</w:t>
      </w:r>
    </w:p>
    <w:p>
      <w:pPr>
        <w:spacing w:after="0"/>
      </w:pPr>
      <w:r>
        <w:rPr>
          <w:rFonts w:ascii="Arial" w:hAnsi="Arial"/>
          <w:sz w:val="18"/>
        </w:rPr>
        <w:t>MalType* read_atom(Reader* reader);</w:t>
      </w:r>
    </w:p>
    <w:p>
      <w:pPr>
        <w:spacing w:after="0"/>
      </w:pPr>
      <w:r>
        <w:rPr>
          <w:rFonts w:ascii="Arial" w:hAnsi="Arial"/>
          <w:sz w:val="18"/>
        </w:rPr>
        <w:t>MalType* read_list(Reader* reader);</w:t>
      </w:r>
    </w:p>
    <w:p>
      <w:pPr>
        <w:spacing w:after="0"/>
      </w:pPr>
      <w:r>
        <w:rPr>
          <w:rFonts w:ascii="Arial" w:hAnsi="Arial"/>
          <w:sz w:val="18"/>
        </w:rPr>
        <w:t>MalType* read_vector(Reader* reader);</w:t>
      </w:r>
    </w:p>
    <w:p>
      <w:pPr>
        <w:spacing w:after="0"/>
      </w:pPr>
      <w:r>
        <w:rPr>
          <w:rFonts w:ascii="Arial" w:hAnsi="Arial"/>
          <w:sz w:val="18"/>
        </w:rPr>
        <w:t>MalType* read_hashmap(Reader* 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utility functions */</w:t>
      </w:r>
    </w:p>
    <w:p>
      <w:pPr>
        <w:spacing w:after="0"/>
      </w:pPr>
      <w:r>
        <w:rPr>
          <w:rFonts w:ascii="Arial" w:hAnsi="Arial"/>
          <w:sz w:val="18"/>
        </w:rPr>
        <w:t>char* read_terminated_token (char* current, Token** ptoken, int type);</w:t>
      </w:r>
    </w:p>
    <w:p>
      <w:pPr>
        <w:spacing w:after="0"/>
      </w:pPr>
      <w:r>
        <w:rPr>
          <w:rFonts w:ascii="Arial" w:hAnsi="Arial"/>
          <w:sz w:val="18"/>
        </w:rPr>
        <w:t>MalType* read_matched_delimiters(Reader* reader, char start_delimiter, char end_delimiter);</w:t>
      </w:r>
    </w:p>
    <w:p>
      <w:pPr>
        <w:spacing w:after="0"/>
      </w:pPr>
      <w:r>
        <w:rPr>
          <w:rFonts w:ascii="Arial" w:hAnsi="Arial"/>
          <w:sz w:val="18"/>
        </w:rPr>
        <w:t>MalType* make_symbol_list(Reader* reader, char* symbol_name);</w:t>
      </w:r>
    </w:p>
    <w:p>
      <w:pPr>
        <w:spacing w:after="0"/>
      </w:pPr>
      <w:r>
        <w:rPr>
          <w:rFonts w:ascii="Arial" w:hAnsi="Arial"/>
          <w:sz w:val="18"/>
        </w:rPr>
        <w:t>Token* token_allocate(char* str, long num_chars, int type, char* error);</w:t>
      </w:r>
    </w:p>
    <w:p>
      <w:pPr>
        <w:spacing w:after="0"/>
      </w:pPr>
      <w:r>
        <w:rPr>
          <w:rFonts w:ascii="Arial" w:hAnsi="Arial"/>
          <w:sz w:val="18"/>
        </w:rPr>
        <w:t>char* unescape_string(char* str, long length);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core.h</w:t>
      </w:r>
    </w:p>
    <w:p>
      <w:pPr>
        <w:spacing w:after="0"/>
      </w:pPr>
      <w:r>
        <w:rPr>
          <w:rFonts w:ascii="Arial" w:hAnsi="Arial"/>
          <w:sz w:val="18"/>
        </w:rPr>
        <w:t>#ifndef _MAL_CORE_H</w:t>
      </w:r>
    </w:p>
    <w:p>
      <w:pPr>
        <w:spacing w:after="0"/>
      </w:pPr>
      <w:r>
        <w:rPr>
          <w:rFonts w:ascii="Arial" w:hAnsi="Arial"/>
          <w:sz w:val="18"/>
        </w:rPr>
        <w:t>#define _MAL_CORE_H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"libs/hashmap/hashmap.h"</w:t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typedef struct ns_s ns;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struct ns_s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hashmap 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ns* ns_make_core();</w:t>
      </w:r>
    </w:p>
    <w:p>
      <w:pPr>
        <w:spacing w:after="0"/>
      </w:pPr>
      <w:r>
        <w:rPr>
          <w:rFonts w:ascii="Arial" w:hAnsi="Arial"/>
          <w:sz w:val="18"/>
        </w:rPr>
        <w:t>MalType* as_str(list args, int readably, char* separator);</w:t>
      </w:r>
    </w:p>
    <w:p>
      <w:pPr>
        <w:spacing w:after="0"/>
      </w:pPr>
      <w:r>
        <w:rPr>
          <w:rFonts w:ascii="Arial" w:hAnsi="Arial"/>
          <w:sz w:val="18"/>
        </w:rPr>
        <w:t>MalType* print(list args, int readably, char* separator);</w:t>
      </w:r>
    </w:p>
    <w:p>
      <w:pPr>
        <w:spacing w:after="0"/>
      </w:pPr>
      <w:r>
        <w:rPr>
          <w:rFonts w:ascii="Arial" w:hAnsi="Arial"/>
          <w:sz w:val="18"/>
        </w:rPr>
        <w:t>char* get_fn(gptr data);</w:t>
      </w:r>
    </w:p>
    <w:p>
      <w:pPr>
        <w:spacing w:after="0"/>
      </w:pPr>
      <w:r>
        <w:rPr>
          <w:rFonts w:ascii="Arial" w:hAnsi="Arial"/>
          <w:sz w:val="18"/>
        </w:rPr>
        <w:t>MalType* equal_lists(MalType* lst1, MalType* lst2);</w:t>
      </w:r>
    </w:p>
    <w:p>
      <w:pPr>
        <w:spacing w:after="0"/>
      </w:pPr>
      <w:r>
        <w:rPr>
          <w:rFonts w:ascii="Arial" w:hAnsi="Arial"/>
          <w:sz w:val="18"/>
        </w:rPr>
        <w:t>MalType* equal_hashmaps(MalType* map1, MalType* map2);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types.h</w:t>
      </w:r>
    </w:p>
    <w:p>
      <w:pPr>
        <w:spacing w:after="0"/>
      </w:pPr>
      <w:r>
        <w:rPr>
          <w:rFonts w:ascii="Arial" w:hAnsi="Arial"/>
          <w:sz w:val="18"/>
        </w:rPr>
        <w:t>#ifndef _MAL_TYPES_H</w:t>
      </w:r>
    </w:p>
    <w:p>
      <w:pPr>
        <w:spacing w:after="0"/>
      </w:pPr>
      <w:r>
        <w:rPr>
          <w:rFonts w:ascii="Arial" w:hAnsi="Arial"/>
          <w:sz w:val="18"/>
        </w:rPr>
        <w:t>#define _MAL_TYPES_H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"libs/linked_list/linked_list.h"</w:t>
      </w:r>
    </w:p>
    <w:p>
      <w:pPr>
        <w:spacing w:after="0"/>
      </w:pPr>
      <w:r>
        <w:rPr>
          <w:rFonts w:ascii="Arial" w:hAnsi="Arial"/>
          <w:sz w:val="18"/>
        </w:rPr>
        <w:t>#include "libs/hashmap/hashmap.h"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MALTYPE_SYMBOL 1</w:t>
      </w:r>
    </w:p>
    <w:p>
      <w:pPr>
        <w:spacing w:after="0"/>
      </w:pPr>
      <w:r>
        <w:rPr>
          <w:rFonts w:ascii="Arial" w:hAnsi="Arial"/>
          <w:sz w:val="18"/>
        </w:rPr>
        <w:t>#define MALTYPE_KEYWORD 2</w:t>
      </w:r>
    </w:p>
    <w:p>
      <w:pPr>
        <w:spacing w:after="0"/>
      </w:pPr>
      <w:r>
        <w:rPr>
          <w:rFonts w:ascii="Arial" w:hAnsi="Arial"/>
          <w:sz w:val="18"/>
        </w:rPr>
        <w:t>#define MALTYPE_INTEGER 3</w:t>
      </w:r>
    </w:p>
    <w:p>
      <w:pPr>
        <w:spacing w:after="0"/>
      </w:pPr>
      <w:r>
        <w:rPr>
          <w:rFonts w:ascii="Arial" w:hAnsi="Arial"/>
          <w:sz w:val="18"/>
        </w:rPr>
        <w:t>#define MALTYPE_FLOAT 4</w:t>
      </w:r>
    </w:p>
    <w:p>
      <w:pPr>
        <w:spacing w:after="0"/>
      </w:pPr>
      <w:r>
        <w:rPr>
          <w:rFonts w:ascii="Arial" w:hAnsi="Arial"/>
          <w:sz w:val="18"/>
        </w:rPr>
        <w:t>#define MALTYPE_STRING 5</w:t>
      </w:r>
    </w:p>
    <w:p>
      <w:pPr>
        <w:spacing w:after="0"/>
      </w:pPr>
      <w:r>
        <w:rPr>
          <w:rFonts w:ascii="Arial" w:hAnsi="Arial"/>
          <w:sz w:val="18"/>
        </w:rPr>
        <w:t>#define MALTYPE_TRUE 6</w:t>
      </w:r>
    </w:p>
    <w:p>
      <w:pPr>
        <w:spacing w:after="0"/>
      </w:pPr>
      <w:r>
        <w:rPr>
          <w:rFonts w:ascii="Arial" w:hAnsi="Arial"/>
          <w:sz w:val="18"/>
        </w:rPr>
        <w:t>#define MALTYPE_FALSE 7</w:t>
      </w:r>
    </w:p>
    <w:p>
      <w:pPr>
        <w:spacing w:after="0"/>
      </w:pPr>
      <w:r>
        <w:rPr>
          <w:rFonts w:ascii="Arial" w:hAnsi="Arial"/>
          <w:sz w:val="18"/>
        </w:rPr>
        <w:t>#define MALTYPE_NIL 8</w:t>
      </w:r>
    </w:p>
    <w:p>
      <w:pPr>
        <w:spacing w:after="0"/>
      </w:pPr>
      <w:r>
        <w:rPr>
          <w:rFonts w:ascii="Arial" w:hAnsi="Arial"/>
          <w:sz w:val="18"/>
        </w:rPr>
        <w:t>#define MALTYPE_LIST 9</w:t>
      </w:r>
    </w:p>
    <w:p>
      <w:pPr>
        <w:spacing w:after="0"/>
      </w:pPr>
      <w:r>
        <w:rPr>
          <w:rFonts w:ascii="Arial" w:hAnsi="Arial"/>
          <w:sz w:val="18"/>
        </w:rPr>
        <w:t>#define MALTYPE_VECTOR 10</w:t>
      </w:r>
    </w:p>
    <w:p>
      <w:pPr>
        <w:spacing w:after="0"/>
      </w:pPr>
      <w:r>
        <w:rPr>
          <w:rFonts w:ascii="Arial" w:hAnsi="Arial"/>
          <w:sz w:val="18"/>
        </w:rPr>
        <w:t>#define MALTYPE_HASHMAP 11</w:t>
      </w:r>
    </w:p>
    <w:p>
      <w:pPr>
        <w:spacing w:after="0"/>
      </w:pPr>
      <w:r>
        <w:rPr>
          <w:rFonts w:ascii="Arial" w:hAnsi="Arial"/>
          <w:sz w:val="18"/>
        </w:rPr>
        <w:t>#define MALTYPE_FUNCTION 12</w:t>
      </w:r>
    </w:p>
    <w:p>
      <w:pPr>
        <w:spacing w:after="0"/>
      </w:pPr>
      <w:r>
        <w:rPr>
          <w:rFonts w:ascii="Arial" w:hAnsi="Arial"/>
          <w:sz w:val="18"/>
        </w:rPr>
        <w:t>#define MALTYPE_CLOSURE 13</w:t>
      </w:r>
    </w:p>
    <w:p>
      <w:pPr>
        <w:spacing w:after="0"/>
      </w:pPr>
      <w:r>
        <w:rPr>
          <w:rFonts w:ascii="Arial" w:hAnsi="Arial"/>
          <w:sz w:val="18"/>
        </w:rPr>
        <w:t>#define MALTYPE_ERROR 14</w:t>
      </w:r>
    </w:p>
    <w:p>
      <w:pPr>
        <w:spacing w:after="0"/>
      </w:pPr>
      <w:r>
        <w:rPr>
          <w:rFonts w:ascii="Arial" w:hAnsi="Arial"/>
          <w:sz w:val="18"/>
        </w:rPr>
        <w:t>#define MALTYPE_ATOM 15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typedef struct MalType_s MalType;</w:t>
      </w:r>
    </w:p>
    <w:p>
      <w:pPr>
        <w:spacing w:after="0"/>
      </w:pPr>
      <w:r>
        <w:rPr>
          <w:rFonts w:ascii="Arial" w:hAnsi="Arial"/>
          <w:sz w:val="18"/>
        </w:rPr>
        <w:t>typedef struct MalClosure_s MalClosure;</w:t>
      </w:r>
    </w:p>
    <w:p>
      <w:pPr>
        <w:spacing w:after="0"/>
      </w:pPr>
      <w:r>
        <w:rPr>
          <w:rFonts w:ascii="Arial" w:hAnsi="Arial"/>
          <w:sz w:val="18"/>
        </w:rPr>
        <w:t>typedef struct Env_s 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struct MalType_s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type;</w:t>
      </w:r>
    </w:p>
    <w:p>
      <w:pPr>
        <w:spacing w:after="0"/>
      </w:pPr>
      <w:r>
        <w:rPr>
          <w:rFonts w:ascii="Arial" w:hAnsi="Arial"/>
          <w:sz w:val="18"/>
        </w:rPr>
        <w:t xml:space="preserve">  int is_macro;</w:t>
      </w:r>
    </w:p>
    <w:p>
      <w:pPr>
        <w:spacing w:after="0"/>
      </w:pPr>
      <w:r>
        <w:rPr>
          <w:rFonts w:ascii="Arial" w:hAnsi="Arial"/>
          <w:sz w:val="18"/>
        </w:rPr>
        <w:t xml:space="preserve">  MalType* metadata;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union MalValue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double mal_float;</w:t>
      </w:r>
    </w:p>
    <w:p>
      <w:pPr>
        <w:spacing w:after="0"/>
      </w:pPr>
      <w:r>
        <w:rPr>
          <w:rFonts w:ascii="Arial" w:hAnsi="Arial"/>
          <w:sz w:val="18"/>
        </w:rPr>
        <w:t xml:space="preserve">    char* mal_symbol;</w:t>
      </w:r>
    </w:p>
    <w:p>
      <w:pPr>
        <w:spacing w:after="0"/>
      </w:pPr>
      <w:r>
        <w:rPr>
          <w:rFonts w:ascii="Arial" w:hAnsi="Arial"/>
          <w:sz w:val="18"/>
        </w:rPr>
        <w:t xml:space="preserve">    char* mal_string;</w:t>
      </w:r>
    </w:p>
    <w:p>
      <w:pPr>
        <w:spacing w:after="0"/>
      </w:pPr>
      <w:r>
        <w:rPr>
          <w:rFonts w:ascii="Arial" w:hAnsi="Arial"/>
          <w:sz w:val="18"/>
        </w:rPr>
        <w:t xml:space="preserve">    char* mal_keyword;</w:t>
      </w:r>
    </w:p>
    <w:p>
      <w:pPr>
        <w:spacing w:after="0"/>
      </w:pPr>
      <w:r>
        <w:rPr>
          <w:rFonts w:ascii="Arial" w:hAnsi="Arial"/>
          <w:sz w:val="18"/>
        </w:rPr>
        <w:t xml:space="preserve">    list mal_list;</w:t>
      </w:r>
    </w:p>
    <w:p>
      <w:pPr>
        <w:spacing w:after="0"/>
      </w:pPr>
      <w:r>
        <w:rPr>
          <w:rFonts w:ascii="Arial" w:hAnsi="Arial"/>
          <w:sz w:val="18"/>
        </w:rPr>
        <w:t xml:space="preserve">    /* vector mal_vector; 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  /* hashmap mal_hashmap;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(*mal_function)(list);</w:t>
      </w:r>
    </w:p>
    <w:p>
      <w:pPr>
        <w:spacing w:after="0"/>
      </w:pPr>
      <w:r>
        <w:rPr>
          <w:rFonts w:ascii="Arial" w:hAnsi="Arial"/>
          <w:sz w:val="18"/>
        </w:rPr>
        <w:t xml:space="preserve">    MalClosure* 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MalType* mal_atom;</w:t>
      </w:r>
    </w:p>
    <w:p>
      <w:pPr>
        <w:spacing w:after="0"/>
      </w:pPr>
      <w:r>
        <w:rPr>
          <w:rFonts w:ascii="Arial" w:hAnsi="Arial"/>
          <w:sz w:val="18"/>
        </w:rPr>
        <w:t xml:space="preserve">    MalType* mal_error;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value;</w:t>
      </w:r>
    </w:p>
    <w:p>
      <w:pPr>
        <w:spacing w:after="0"/>
      </w:pPr>
      <w:r>
        <w:rPr>
          <w:rFonts w:ascii="Arial" w:hAnsi="Arial"/>
          <w:sz w:val="18"/>
        </w:rPr>
        <w:t>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struct MalClosure_s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env;</w:t>
      </w:r>
    </w:p>
    <w:p>
      <w:pPr>
        <w:spacing w:after="0"/>
      </w:pPr>
      <w:r>
        <w:rPr>
          <w:rFonts w:ascii="Arial" w:hAnsi="Arial"/>
          <w:sz w:val="18"/>
        </w:rPr>
        <w:t xml:space="preserve">  MalType* parameters;</w:t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more_symbol;</w:t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make_symbol(char* value);</w:t>
      </w:r>
    </w:p>
    <w:p>
      <w:pPr>
        <w:spacing w:after="0"/>
      </w:pPr>
      <w:r>
        <w:rPr>
          <w:rFonts w:ascii="Arial" w:hAnsi="Arial"/>
          <w:sz w:val="18"/>
        </w:rPr>
        <w:t>MalType* make_integer(long value);</w:t>
      </w:r>
    </w:p>
    <w:p>
      <w:pPr>
        <w:spacing w:after="0"/>
      </w:pPr>
      <w:r>
        <w:rPr>
          <w:rFonts w:ascii="Arial" w:hAnsi="Arial"/>
          <w:sz w:val="18"/>
        </w:rPr>
        <w:t>MalType* make_float(double value);</w:t>
      </w:r>
    </w:p>
    <w:p>
      <w:pPr>
        <w:spacing w:after="0"/>
      </w:pPr>
      <w:r>
        <w:rPr>
          <w:rFonts w:ascii="Arial" w:hAnsi="Arial"/>
          <w:sz w:val="18"/>
        </w:rPr>
        <w:t>MalType* make_keyword(char* value);</w:t>
      </w:r>
    </w:p>
    <w:p>
      <w:pPr>
        <w:spacing w:after="0"/>
      </w:pPr>
      <w:r>
        <w:rPr>
          <w:rFonts w:ascii="Arial" w:hAnsi="Arial"/>
          <w:sz w:val="18"/>
        </w:rPr>
        <w:t>MalType* make_string(char* value);</w:t>
      </w:r>
    </w:p>
    <w:p>
      <w:pPr>
        <w:spacing w:after="0"/>
      </w:pPr>
      <w:r>
        <w:rPr>
          <w:rFonts w:ascii="Arial" w:hAnsi="Arial"/>
          <w:sz w:val="18"/>
        </w:rPr>
        <w:t>MalType* make_list(list value);</w:t>
      </w:r>
    </w:p>
    <w:p>
      <w:pPr>
        <w:spacing w:after="0"/>
      </w:pPr>
      <w:r>
        <w:rPr>
          <w:rFonts w:ascii="Arial" w:hAnsi="Arial"/>
          <w:sz w:val="18"/>
        </w:rPr>
        <w:t>MalType* make_vector(list value);</w:t>
      </w:r>
    </w:p>
    <w:p>
      <w:pPr>
        <w:spacing w:after="0"/>
      </w:pPr>
      <w:r>
        <w:rPr>
          <w:rFonts w:ascii="Arial" w:hAnsi="Arial"/>
          <w:sz w:val="18"/>
        </w:rPr>
        <w:t>MalType* make_hashmap(list value);</w:t>
      </w:r>
    </w:p>
    <w:p>
      <w:pPr>
        <w:spacing w:after="0"/>
      </w:pPr>
      <w:r>
        <w:rPr>
          <w:rFonts w:ascii="Arial" w:hAnsi="Arial"/>
          <w:sz w:val="18"/>
        </w:rPr>
        <w:t>MalType* make_true();</w:t>
      </w:r>
    </w:p>
    <w:p>
      <w:pPr>
        <w:spacing w:after="0"/>
      </w:pPr>
      <w:r>
        <w:rPr>
          <w:rFonts w:ascii="Arial" w:hAnsi="Arial"/>
          <w:sz w:val="18"/>
        </w:rPr>
        <w:t>MalType* make_false();</w:t>
      </w:r>
    </w:p>
    <w:p>
      <w:pPr>
        <w:spacing w:after="0"/>
      </w:pPr>
      <w:r>
        <w:rPr>
          <w:rFonts w:ascii="Arial" w:hAnsi="Arial"/>
          <w:sz w:val="18"/>
        </w:rPr>
        <w:t>MalType* make_nil();</w:t>
      </w:r>
    </w:p>
    <w:p>
      <w:pPr>
        <w:spacing w:after="0"/>
      </w:pPr>
      <w:r>
        <w:rPr>
          <w:rFonts w:ascii="Arial" w:hAnsi="Arial"/>
          <w:sz w:val="18"/>
        </w:rPr>
        <w:t>MalType* make_atom(MalType* value);</w:t>
      </w:r>
    </w:p>
    <w:p>
      <w:pPr>
        <w:spacing w:after="0"/>
      </w:pPr>
      <w:r>
        <w:rPr>
          <w:rFonts w:ascii="Arial" w:hAnsi="Arial"/>
          <w:sz w:val="18"/>
        </w:rPr>
        <w:t>MalType* make_error(char* msg);</w:t>
      </w:r>
    </w:p>
    <w:p>
      <w:pPr>
        <w:spacing w:after="0"/>
      </w:pPr>
      <w:r>
        <w:rPr>
          <w:rFonts w:ascii="Arial" w:hAnsi="Arial"/>
          <w:sz w:val="18"/>
        </w:rPr>
        <w:t>MalType* make_error_fmt(char* fmt, ...);</w:t>
      </w:r>
    </w:p>
    <w:p>
      <w:pPr>
        <w:spacing w:after="0"/>
      </w:pPr>
      <w:r>
        <w:rPr>
          <w:rFonts w:ascii="Arial" w:hAnsi="Arial"/>
          <w:sz w:val="18"/>
        </w:rPr>
        <w:t>MalType* wrap_error(MalType* value);</w:t>
      </w:r>
    </w:p>
    <w:p>
      <w:pPr>
        <w:spacing w:after="0"/>
      </w:pPr>
      <w:r>
        <w:rPr>
          <w:rFonts w:ascii="Arial" w:hAnsi="Arial"/>
          <w:sz w:val="18"/>
        </w:rPr>
        <w:t>MalType* make_function(MalType*(*fn)(list args));</w:t>
      </w:r>
    </w:p>
    <w:p>
      <w:pPr>
        <w:spacing w:after="0"/>
      </w:pPr>
      <w:r>
        <w:rPr>
          <w:rFonts w:ascii="Arial" w:hAnsi="Arial"/>
          <w:sz w:val="18"/>
        </w:rPr>
        <w:t>MalType* make_closure(Env* env, MalType* parameters, MalType* definition, MalType* more_symbol);</w:t>
      </w:r>
    </w:p>
    <w:p>
      <w:pPr>
        <w:spacing w:after="0"/>
      </w:pPr>
      <w:r>
        <w:rPr>
          <w:rFonts w:ascii="Arial" w:hAnsi="Arial"/>
          <w:sz w:val="18"/>
        </w:rPr>
        <w:t>MalType* copy_type(MalType* value);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is_sequential(MalType* val);</w:t>
      </w:r>
    </w:p>
    <w:p>
      <w:pPr>
        <w:spacing w:after="0"/>
      </w:pPr>
      <w:r>
        <w:rPr>
          <w:rFonts w:ascii="Arial" w:hAnsi="Arial"/>
          <w:sz w:val="18"/>
        </w:rPr>
        <w:t>int is_self_evaluating(MalType* val);</w:t>
      </w:r>
    </w:p>
    <w:p>
      <w:pPr>
        <w:spacing w:after="0"/>
      </w:pPr>
      <w:r>
        <w:rPr>
          <w:rFonts w:ascii="Arial" w:hAnsi="Arial"/>
          <w:sz w:val="18"/>
        </w:rPr>
        <w:t>int is_list(MalType* val);</w:t>
      </w:r>
    </w:p>
    <w:p>
      <w:pPr>
        <w:spacing w:after="0"/>
      </w:pPr>
      <w:r>
        <w:rPr>
          <w:rFonts w:ascii="Arial" w:hAnsi="Arial"/>
          <w:sz w:val="18"/>
        </w:rPr>
        <w:t>int is_vector(MalType* val);</w:t>
      </w:r>
    </w:p>
    <w:p>
      <w:pPr>
        <w:spacing w:after="0"/>
      </w:pPr>
      <w:r>
        <w:rPr>
          <w:rFonts w:ascii="Arial" w:hAnsi="Arial"/>
          <w:sz w:val="18"/>
        </w:rPr>
        <w:t>int is_hashmap(MalType* val);</w:t>
      </w:r>
    </w:p>
    <w:p>
      <w:pPr>
        <w:spacing w:after="0"/>
      </w:pPr>
      <w:r>
        <w:rPr>
          <w:rFonts w:ascii="Arial" w:hAnsi="Arial"/>
          <w:sz w:val="18"/>
        </w:rPr>
        <w:t>int is_nil(MalType* val);</w:t>
      </w:r>
    </w:p>
    <w:p>
      <w:pPr>
        <w:spacing w:after="0"/>
      </w:pPr>
      <w:r>
        <w:rPr>
          <w:rFonts w:ascii="Arial" w:hAnsi="Arial"/>
          <w:sz w:val="18"/>
        </w:rPr>
        <w:t>int is_string(MalType* val);</w:t>
      </w:r>
    </w:p>
    <w:p>
      <w:pPr>
        <w:spacing w:after="0"/>
      </w:pPr>
      <w:r>
        <w:rPr>
          <w:rFonts w:ascii="Arial" w:hAnsi="Arial"/>
          <w:sz w:val="18"/>
        </w:rPr>
        <w:t>int is_integer(MalType* val);</w:t>
      </w:r>
    </w:p>
    <w:p>
      <w:pPr>
        <w:spacing w:after="0"/>
      </w:pPr>
      <w:r>
        <w:rPr>
          <w:rFonts w:ascii="Arial" w:hAnsi="Arial"/>
          <w:sz w:val="18"/>
        </w:rPr>
        <w:t>int is_float(MalType* val);</w:t>
      </w:r>
    </w:p>
    <w:p>
      <w:pPr>
        <w:spacing w:after="0"/>
      </w:pPr>
      <w:r>
        <w:rPr>
          <w:rFonts w:ascii="Arial" w:hAnsi="Arial"/>
          <w:sz w:val="18"/>
        </w:rPr>
        <w:t>int is_number(MalType* val);</w:t>
      </w:r>
    </w:p>
    <w:p>
      <w:pPr>
        <w:spacing w:after="0"/>
      </w:pPr>
      <w:r>
        <w:rPr>
          <w:rFonts w:ascii="Arial" w:hAnsi="Arial"/>
          <w:sz w:val="18"/>
        </w:rPr>
        <w:t>int is_true(MalType* val);</w:t>
      </w:r>
    </w:p>
    <w:p>
      <w:pPr>
        <w:spacing w:after="0"/>
      </w:pPr>
      <w:r>
        <w:rPr>
          <w:rFonts w:ascii="Arial" w:hAnsi="Arial"/>
          <w:sz w:val="18"/>
        </w:rPr>
        <w:t>int is_false(MalType* val);</w:t>
      </w:r>
    </w:p>
    <w:p>
      <w:pPr>
        <w:spacing w:after="0"/>
      </w:pPr>
      <w:r>
        <w:rPr>
          <w:rFonts w:ascii="Arial" w:hAnsi="Arial"/>
          <w:sz w:val="18"/>
        </w:rPr>
        <w:t>int is_symbol(MalType* val);</w:t>
      </w:r>
    </w:p>
    <w:p>
      <w:pPr>
        <w:spacing w:after="0"/>
      </w:pPr>
      <w:r>
        <w:rPr>
          <w:rFonts w:ascii="Arial" w:hAnsi="Arial"/>
          <w:sz w:val="18"/>
        </w:rPr>
        <w:t>int is_keyword(MalType* val);</w:t>
      </w:r>
    </w:p>
    <w:p>
      <w:pPr>
        <w:spacing w:after="0"/>
      </w:pPr>
      <w:r>
        <w:rPr>
          <w:rFonts w:ascii="Arial" w:hAnsi="Arial"/>
          <w:sz w:val="18"/>
        </w:rPr>
        <w:t>int is_atom(MalType* val);</w:t>
      </w:r>
    </w:p>
    <w:p>
      <w:pPr>
        <w:spacing w:after="0"/>
      </w:pPr>
      <w:r>
        <w:rPr>
          <w:rFonts w:ascii="Arial" w:hAnsi="Arial"/>
          <w:sz w:val="18"/>
        </w:rPr>
        <w:t>int is_error(MalType* val);</w:t>
      </w:r>
    </w:p>
    <w:p>
      <w:pPr>
        <w:spacing w:after="0"/>
      </w:pPr>
      <w:r>
        <w:rPr>
          <w:rFonts w:ascii="Arial" w:hAnsi="Arial"/>
          <w:sz w:val="18"/>
        </w:rPr>
        <w:t>int is_callable(MalType* val);</w:t>
      </w:r>
    </w:p>
    <w:p>
      <w:pPr>
        <w:spacing w:after="0"/>
      </w:pPr>
      <w:r>
        <w:rPr>
          <w:rFonts w:ascii="Arial" w:hAnsi="Arial"/>
          <w:sz w:val="18"/>
        </w:rPr>
        <w:t>int is_function(MalType* val);</w:t>
      </w:r>
    </w:p>
    <w:p>
      <w:pPr>
        <w:spacing w:after="0"/>
      </w:pPr>
      <w:r>
        <w:rPr>
          <w:rFonts w:ascii="Arial" w:hAnsi="Arial"/>
          <w:sz w:val="18"/>
        </w:rPr>
        <w:t>int is_closure(MalType* val);</w:t>
      </w:r>
    </w:p>
    <w:p>
      <w:pPr>
        <w:spacing w:after="0"/>
      </w:pPr>
      <w:r>
        <w:rPr>
          <w:rFonts w:ascii="Arial" w:hAnsi="Arial"/>
          <w:sz w:val="18"/>
        </w:rPr>
        <w:t>int is_macro(MalType* 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Dockerfile</w:t>
      </w:r>
    </w:p>
    <w:p>
      <w:pPr>
        <w:spacing w:after="0"/>
      </w:pPr>
      <w:r>
        <w:rPr>
          <w:rFonts w:ascii="Arial" w:hAnsi="Arial"/>
          <w:sz w:val="18"/>
        </w:rPr>
        <w:t>FROM ubuntu:bionic</w:t>
      </w:r>
    </w:p>
    <w:p>
      <w:pPr>
        <w:spacing w:after="0"/>
      </w:pPr>
      <w:r>
        <w:rPr>
          <w:rFonts w:ascii="Arial" w:hAnsi="Arial"/>
          <w:sz w:val="18"/>
        </w:rPr>
        <w:t>MAINTAINER Duncan Watts &lt;fungiblecog@gmail.com&gt;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##########################################################</w:t>
      </w:r>
    </w:p>
    <w:p>
      <w:pPr>
        <w:spacing w:after="0"/>
      </w:pPr>
      <w:r>
        <w:rPr>
          <w:rFonts w:ascii="Arial" w:hAnsi="Arial"/>
          <w:sz w:val="18"/>
        </w:rPr>
        <w:t># General requirements for testing or common across many</w:t>
      </w:r>
    </w:p>
    <w:p>
      <w:pPr>
        <w:spacing w:after="0"/>
      </w:pPr>
      <w:r>
        <w:rPr>
          <w:rFonts w:ascii="Arial" w:hAnsi="Arial"/>
          <w:sz w:val="18"/>
        </w:rPr>
        <w:t># implementations</w:t>
      </w:r>
    </w:p>
    <w:p>
      <w:pPr>
        <w:spacing w:after="0"/>
      </w:pPr>
      <w:r>
        <w:rPr>
          <w:rFonts w:ascii="Arial" w:hAnsi="Arial"/>
          <w:sz w:val="18"/>
        </w:rPr>
        <w:t>##########################################################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RUN apt-get -y update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 Required for running tests</w:t>
      </w:r>
    </w:p>
    <w:p>
      <w:pPr>
        <w:spacing w:after="0"/>
      </w:pPr>
      <w:r>
        <w:rPr>
          <w:rFonts w:ascii="Arial" w:hAnsi="Arial"/>
          <w:sz w:val="18"/>
        </w:rPr>
        <w:t>RUN apt-get -y install make python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 Some typical implementation and test requirements</w:t>
      </w:r>
    </w:p>
    <w:p>
      <w:pPr>
        <w:spacing w:after="0"/>
      </w:pPr>
      <w:r>
        <w:rPr>
          <w:rFonts w:ascii="Arial" w:hAnsi="Arial"/>
          <w:sz w:val="18"/>
        </w:rPr>
        <w:t>#RUN apt-get -y install curl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RUN mkdir -p /mal</w:t>
      </w:r>
    </w:p>
    <w:p>
      <w:pPr>
        <w:spacing w:after="0"/>
      </w:pPr>
      <w:r>
        <w:rPr>
          <w:rFonts w:ascii="Arial" w:hAnsi="Arial"/>
          <w:sz w:val="18"/>
        </w:rPr>
        <w:t>WORKDIR /mal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##########################################################</w:t>
      </w:r>
    </w:p>
    <w:p>
      <w:pPr>
        <w:spacing w:after="0"/>
      </w:pPr>
      <w:r>
        <w:rPr>
          <w:rFonts w:ascii="Arial" w:hAnsi="Arial"/>
          <w:sz w:val="18"/>
        </w:rPr>
        <w:t># Specific implementation requirements</w:t>
      </w:r>
    </w:p>
    <w:p>
      <w:pPr>
        <w:spacing w:after="0"/>
      </w:pPr>
      <w:r>
        <w:rPr>
          <w:rFonts w:ascii="Arial" w:hAnsi="Arial"/>
          <w:sz w:val="18"/>
        </w:rPr>
        <w:t>##########################################################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 Install gcc</w:t>
      </w:r>
    </w:p>
    <w:p>
      <w:pPr>
        <w:spacing w:after="0"/>
      </w:pPr>
      <w:r>
        <w:rPr>
          <w:rFonts w:ascii="Arial" w:hAnsi="Arial"/>
          <w:sz w:val="18"/>
        </w:rPr>
        <w:t>RUN apt-get -y install gcc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 Libraries needed for the C impl</w:t>
      </w:r>
    </w:p>
    <w:p>
      <w:pPr>
        <w:spacing w:after="0"/>
      </w:pPr>
      <w:r>
        <w:rPr>
          <w:rFonts w:ascii="Arial" w:hAnsi="Arial"/>
          <w:sz w:val="18"/>
        </w:rPr>
        <w:t>RUN apt-get -y install libffi-dev libgc-dev libedit-dev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Makefile</w:t>
      </w:r>
    </w:p>
    <w:p>
      <w:pPr>
        <w:spacing w:after="0"/>
      </w:pPr>
      <w:r>
        <w:rPr>
          <w:rFonts w:ascii="Arial" w:hAnsi="Arial"/>
          <w:sz w:val="18"/>
        </w:rPr>
        <w:t>CC = gcc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CFLAGS = -std=c99 -g -Wall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LIBS = -ledit -lgc</w:t>
      </w:r>
    </w:p>
    <w:p>
      <w:pPr>
        <w:spacing w:after="0"/>
      </w:pPr>
      <w:r>
        <w:rPr>
          <w:rFonts w:ascii="Arial" w:hAnsi="Arial"/>
          <w:sz w:val="18"/>
        </w:rPr>
        <w:t>FFI_LIBS = -ldl -lffi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SRC = reader.c printer.c types.c env.c core.c</w:t>
      </w:r>
    </w:p>
    <w:p>
      <w:pPr>
        <w:spacing w:after="0"/>
      </w:pPr>
      <w:r>
        <w:rPr>
          <w:rFonts w:ascii="Arial" w:hAnsi="Arial"/>
          <w:sz w:val="18"/>
        </w:rPr>
        <w:t>HEADERS = reader.h printer.h types.h env.h core.h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LIB_DIR = ./libs</w:t>
      </w:r>
    </w:p>
    <w:p>
      <w:pPr>
        <w:spacing w:after="0"/>
      </w:pPr>
      <w:r>
        <w:rPr>
          <w:rFonts w:ascii="Arial" w:hAnsi="Arial"/>
          <w:sz w:val="18"/>
        </w:rPr>
        <w:t>LIB_LIST_H = $(LIB_DIR)/linked_list/linked_list.h</w:t>
      </w:r>
    </w:p>
    <w:p>
      <w:pPr>
        <w:spacing w:after="0"/>
      </w:pPr>
      <w:r>
        <w:rPr>
          <w:rFonts w:ascii="Arial" w:hAnsi="Arial"/>
          <w:sz w:val="18"/>
        </w:rPr>
        <w:t>LIB_LIST_SRC = $(LIB_DIR)/linked_list/linked_list.c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LIB_MAP_H = $(LIB_DIR)/hashmap/hashmap.h</w:t>
      </w:r>
    </w:p>
    <w:p>
      <w:pPr>
        <w:spacing w:after="0"/>
      </w:pPr>
      <w:r>
        <w:rPr>
          <w:rFonts w:ascii="Arial" w:hAnsi="Arial"/>
          <w:sz w:val="18"/>
        </w:rPr>
        <w:t>LIB_MAP_SRC = $(LIB_DIR)/hashmap/hashmap.c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LIBS_H = $(LIB_LIST_H) $(LIB_MAP_H)</w:t>
      </w:r>
    </w:p>
    <w:p>
      <w:pPr>
        <w:spacing w:after="0"/>
      </w:pPr>
      <w:r>
        <w:rPr>
          <w:rFonts w:ascii="Arial" w:hAnsi="Arial"/>
          <w:sz w:val="18"/>
        </w:rPr>
        <w:t>LIBS_SRC = $(LIB_LIST_SRC) $(LIB_MAP_SRC)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S0_SRC = step0_repl.c</w:t>
      </w:r>
    </w:p>
    <w:p>
      <w:pPr>
        <w:spacing w:after="0"/>
      </w:pPr>
      <w:r>
        <w:rPr>
          <w:rFonts w:ascii="Arial" w:hAnsi="Arial"/>
          <w:sz w:val="18"/>
        </w:rPr>
        <w:t>S1_SRC = step1_read_print.c reader.c types.c printer.c $(LIB_LIST_SRC)</w:t>
      </w:r>
    </w:p>
    <w:p>
      <w:pPr>
        <w:spacing w:after="0"/>
      </w:pPr>
      <w:r>
        <w:rPr>
          <w:rFonts w:ascii="Arial" w:hAnsi="Arial"/>
          <w:sz w:val="18"/>
        </w:rPr>
        <w:t>S2_SRC = step2_eval.c reader.c types.c printer.c $(LIBS_SRC)</w:t>
      </w:r>
    </w:p>
    <w:p>
      <w:pPr>
        <w:spacing w:after="0"/>
      </w:pPr>
      <w:r>
        <w:rPr>
          <w:rFonts w:ascii="Arial" w:hAnsi="Arial"/>
          <w:sz w:val="18"/>
        </w:rPr>
        <w:t>S3_SRC = step3_env.c reader.c types.c printer.c env.c $(LIBS_SRC)</w:t>
      </w:r>
    </w:p>
    <w:p>
      <w:pPr>
        <w:spacing w:after="0"/>
      </w:pPr>
      <w:r>
        <w:rPr>
          <w:rFonts w:ascii="Arial" w:hAnsi="Arial"/>
          <w:sz w:val="18"/>
        </w:rPr>
        <w:t>S4_SRC = step4_if_fn_do.c $(SRC) $(LIBS_SRC)</w:t>
      </w:r>
    </w:p>
    <w:p>
      <w:pPr>
        <w:spacing w:after="0"/>
      </w:pPr>
      <w:r>
        <w:rPr>
          <w:rFonts w:ascii="Arial" w:hAnsi="Arial"/>
          <w:sz w:val="18"/>
        </w:rPr>
        <w:t>S5_SRC = step5_tco.c $(SRC) $(LIBS_SRC)</w:t>
      </w:r>
    </w:p>
    <w:p>
      <w:pPr>
        <w:spacing w:after="0"/>
      </w:pPr>
      <w:r>
        <w:rPr>
          <w:rFonts w:ascii="Arial" w:hAnsi="Arial"/>
          <w:sz w:val="18"/>
        </w:rPr>
        <w:t>S6_SRC = step6_file.c $(SRC) $(LIBS_SRC)</w:t>
      </w:r>
    </w:p>
    <w:p>
      <w:pPr>
        <w:spacing w:after="0"/>
      </w:pPr>
      <w:r>
        <w:rPr>
          <w:rFonts w:ascii="Arial" w:hAnsi="Arial"/>
          <w:sz w:val="18"/>
        </w:rPr>
        <w:t>S7_SRC = step7_quote.c $(SRC) $(LIBS_SRC)</w:t>
      </w:r>
    </w:p>
    <w:p>
      <w:pPr>
        <w:spacing w:after="0"/>
      </w:pPr>
      <w:r>
        <w:rPr>
          <w:rFonts w:ascii="Arial" w:hAnsi="Arial"/>
          <w:sz w:val="18"/>
        </w:rPr>
        <w:t>S8_SRC = step8_macros.c $(SRC) $(LIBS_SRC)</w:t>
      </w:r>
    </w:p>
    <w:p>
      <w:pPr>
        <w:spacing w:after="0"/>
      </w:pPr>
      <w:r>
        <w:rPr>
          <w:rFonts w:ascii="Arial" w:hAnsi="Arial"/>
          <w:sz w:val="18"/>
        </w:rPr>
        <w:t>S9_SRC = step9_try.c $(SRC) $(LIBS_SRC)</w:t>
      </w:r>
    </w:p>
    <w:p>
      <w:pPr>
        <w:spacing w:after="0"/>
      </w:pPr>
      <w:r>
        <w:rPr>
          <w:rFonts w:ascii="Arial" w:hAnsi="Arial"/>
          <w:sz w:val="18"/>
        </w:rPr>
        <w:t>SA_SRC = stepA_mal.c $(SRC) $(LIBS_SRC)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S0_HEADERS =</w:t>
      </w:r>
    </w:p>
    <w:p>
      <w:pPr>
        <w:spacing w:after="0"/>
      </w:pPr>
      <w:r>
        <w:rPr>
          <w:rFonts w:ascii="Arial" w:hAnsi="Arial"/>
          <w:sz w:val="18"/>
        </w:rPr>
        <w:t>S1_HEADERS = reader.h types.h printer.h $(LIB_LIST_H)</w:t>
      </w:r>
    </w:p>
    <w:p>
      <w:pPr>
        <w:spacing w:after="0"/>
      </w:pPr>
      <w:r>
        <w:rPr>
          <w:rFonts w:ascii="Arial" w:hAnsi="Arial"/>
          <w:sz w:val="18"/>
        </w:rPr>
        <w:t>S2_HEADERS = reader.h types.h printer.h $(LIBS_H)</w:t>
      </w:r>
    </w:p>
    <w:p>
      <w:pPr>
        <w:spacing w:after="0"/>
      </w:pPr>
      <w:r>
        <w:rPr>
          <w:rFonts w:ascii="Arial" w:hAnsi="Arial"/>
          <w:sz w:val="18"/>
        </w:rPr>
        <w:t>S3_HEADERS = reader.h types.h printer.h env.h $(LIBS_H)</w:t>
      </w:r>
    </w:p>
    <w:p>
      <w:pPr>
        <w:spacing w:after="0"/>
      </w:pPr>
      <w:r>
        <w:rPr>
          <w:rFonts w:ascii="Arial" w:hAnsi="Arial"/>
          <w:sz w:val="18"/>
        </w:rPr>
        <w:t>S4_HEADERS = $(HEADERS) $(LIBS_H)</w:t>
      </w:r>
    </w:p>
    <w:p>
      <w:pPr>
        <w:spacing w:after="0"/>
      </w:pPr>
      <w:r>
        <w:rPr>
          <w:rFonts w:ascii="Arial" w:hAnsi="Arial"/>
          <w:sz w:val="18"/>
        </w:rPr>
        <w:t>S5_HEADERS = $(HEADERS) $(LIBS_H)</w:t>
      </w:r>
    </w:p>
    <w:p>
      <w:pPr>
        <w:spacing w:after="0"/>
      </w:pPr>
      <w:r>
        <w:rPr>
          <w:rFonts w:ascii="Arial" w:hAnsi="Arial"/>
          <w:sz w:val="18"/>
        </w:rPr>
        <w:t>S6_HEADERS = $(HEADERS) $(LIBS_H)</w:t>
      </w:r>
    </w:p>
    <w:p>
      <w:pPr>
        <w:spacing w:after="0"/>
      </w:pPr>
      <w:r>
        <w:rPr>
          <w:rFonts w:ascii="Arial" w:hAnsi="Arial"/>
          <w:sz w:val="18"/>
        </w:rPr>
        <w:t>S7_HEADERS = $(HEADERS) $(LIBS_H)</w:t>
      </w:r>
    </w:p>
    <w:p>
      <w:pPr>
        <w:spacing w:after="0"/>
      </w:pPr>
      <w:r>
        <w:rPr>
          <w:rFonts w:ascii="Arial" w:hAnsi="Arial"/>
          <w:sz w:val="18"/>
        </w:rPr>
        <w:t>S8_HEADERS = $(HEADERS) $(LIBS_H)</w:t>
      </w:r>
    </w:p>
    <w:p>
      <w:pPr>
        <w:spacing w:after="0"/>
      </w:pPr>
      <w:r>
        <w:rPr>
          <w:rFonts w:ascii="Arial" w:hAnsi="Arial"/>
          <w:sz w:val="18"/>
        </w:rPr>
        <w:t>S9_HEADERS = $(HEADERS) $(LIBS_H)</w:t>
      </w:r>
    </w:p>
    <w:p>
      <w:pPr>
        <w:spacing w:after="0"/>
      </w:pPr>
      <w:r>
        <w:rPr>
          <w:rFonts w:ascii="Arial" w:hAnsi="Arial"/>
          <w:sz w:val="18"/>
        </w:rPr>
        <w:t>SA_HEADERS = $(HEADERS) $(LIBS_H)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S0 = step0_repl</w:t>
      </w:r>
    </w:p>
    <w:p>
      <w:pPr>
        <w:spacing w:after="0"/>
      </w:pPr>
      <w:r>
        <w:rPr>
          <w:rFonts w:ascii="Arial" w:hAnsi="Arial"/>
          <w:sz w:val="18"/>
        </w:rPr>
        <w:t>S1 = step1_read_print</w:t>
      </w:r>
    </w:p>
    <w:p>
      <w:pPr>
        <w:spacing w:after="0"/>
      </w:pPr>
      <w:r>
        <w:rPr>
          <w:rFonts w:ascii="Arial" w:hAnsi="Arial"/>
          <w:sz w:val="18"/>
        </w:rPr>
        <w:t>S2 = step2_eval</w:t>
      </w:r>
    </w:p>
    <w:p>
      <w:pPr>
        <w:spacing w:after="0"/>
      </w:pPr>
      <w:r>
        <w:rPr>
          <w:rFonts w:ascii="Arial" w:hAnsi="Arial"/>
          <w:sz w:val="18"/>
        </w:rPr>
        <w:t>S3 = step3_env</w:t>
      </w:r>
    </w:p>
    <w:p>
      <w:pPr>
        <w:spacing w:after="0"/>
      </w:pPr>
      <w:r>
        <w:rPr>
          <w:rFonts w:ascii="Arial" w:hAnsi="Arial"/>
          <w:sz w:val="18"/>
        </w:rPr>
        <w:t>S4 = step4_if_fn_do</w:t>
      </w:r>
    </w:p>
    <w:p>
      <w:pPr>
        <w:spacing w:after="0"/>
      </w:pPr>
      <w:r>
        <w:rPr>
          <w:rFonts w:ascii="Arial" w:hAnsi="Arial"/>
          <w:sz w:val="18"/>
        </w:rPr>
        <w:t>S5 = step5_tco</w:t>
      </w:r>
    </w:p>
    <w:p>
      <w:pPr>
        <w:spacing w:after="0"/>
      </w:pPr>
      <w:r>
        <w:rPr>
          <w:rFonts w:ascii="Arial" w:hAnsi="Arial"/>
          <w:sz w:val="18"/>
        </w:rPr>
        <w:t>S6 = step6_file</w:t>
      </w:r>
    </w:p>
    <w:p>
      <w:pPr>
        <w:spacing w:after="0"/>
      </w:pPr>
      <w:r>
        <w:rPr>
          <w:rFonts w:ascii="Arial" w:hAnsi="Arial"/>
          <w:sz w:val="18"/>
        </w:rPr>
        <w:t>S7 = step7_quote</w:t>
      </w:r>
    </w:p>
    <w:p>
      <w:pPr>
        <w:spacing w:after="0"/>
      </w:pPr>
      <w:r>
        <w:rPr>
          <w:rFonts w:ascii="Arial" w:hAnsi="Arial"/>
          <w:sz w:val="18"/>
        </w:rPr>
        <w:t>S8 = step8_macros</w:t>
      </w:r>
    </w:p>
    <w:p>
      <w:pPr>
        <w:spacing w:after="0"/>
      </w:pPr>
      <w:r>
        <w:rPr>
          <w:rFonts w:ascii="Arial" w:hAnsi="Arial"/>
          <w:sz w:val="18"/>
        </w:rPr>
        <w:t>S9 = step9_try</w:t>
      </w:r>
    </w:p>
    <w:p>
      <w:pPr>
        <w:spacing w:after="0"/>
      </w:pPr>
      <w:r>
        <w:rPr>
          <w:rFonts w:ascii="Arial" w:hAnsi="Arial"/>
          <w:sz w:val="18"/>
        </w:rPr>
        <w:t>SA = stepA_mal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all: $(S0) $(S1) $(S2) $(S3) $(S4) $(S5) $(S6) $(S7) $(S8) $(S9) $(SA)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$(S0): $(S0_SRC) $(S0_HEADERS)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$(S0_SRC) $(LIBS) -o $(S0)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$(S1): $(S1_SRC) $(S1_HEADERS)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$(S1_SRC) $(LIBS) -o $(S1)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$(S2): $(S2_SRC) $(S2_HEADERS)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$(S2_SRC) $(LIBS) -o $(S2)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$(S3): $(S3_SRC) $(S3_HEADERS)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$(S3_SRC) $(LIBS) -o $(S3)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$(S4): $(S4_SRC) $(S4_HEADERS)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$(S4_SRC) $(LIBS) -o $(S4)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$(S5): $(S5_SRC) $(S5_HEADERS)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$(S5_SRC) $(LIBS) -o $(S5)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$(S6): $(S6_SRC) $(S6_HEADERS)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$(S6_SRC) $(LIBS) -o $(S6)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$(S7): $(S7_SRC) $(S7_HEADERS)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$(S7_SRC) $(LIBS) -o $(S7)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$(S8): $(S8_SRC) $(S8_HEADERS)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$(S8_SRC) $(LIBS) -o $(S8)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$(S9): $(S9_SRC) $(S9_HEADERS)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$(S9_SRC) $(LIBS) -o $(S9)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$(SA): $(SA_SRC) $(SA_HEADERS)</w:t>
      </w:r>
    </w:p>
    <w:p>
      <w:pPr>
        <w:spacing w:after="0"/>
      </w:pPr>
      <w:r>
        <w:rPr>
          <w:rFonts w:ascii="Arial" w:hAnsi="Arial"/>
          <w:sz w:val="18"/>
        </w:rPr>
        <w:tab/>
        <w:t>$(CC) $(CFLAGS) $(SA_SRC) $(LIBS) $(FFI_LIBS) -DWITH_FFI -o $(SA)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.PHONY clean:</w:t>
      </w:r>
    </w:p>
    <w:p>
      <w:pPr>
        <w:spacing w:after="0"/>
      </w:pPr>
      <w:r>
        <w:rPr>
          <w:rFonts w:ascii="Arial" w:hAnsi="Arial"/>
          <w:sz w:val="18"/>
        </w:rPr>
        <w:tab/>
        <w:t>rm -f $(S0) $(S1) $(S2) $(S3) $(S4) $(S5) $(S6) $(S7) $(S8) $(S9) $(SA)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stepA_mal.c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&lt;ctype.h&gt;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SYMBOL_QUOTE "quote"</w:t>
      </w:r>
    </w:p>
    <w:p>
      <w:pPr>
        <w:spacing w:after="0"/>
      </w:pPr>
      <w:r>
        <w:rPr>
          <w:rFonts w:ascii="Arial" w:hAnsi="Arial"/>
          <w:sz w:val="18"/>
        </w:rPr>
        <w:t>#define SYMBOL_QUASIQUOTE "quasiquote"</w:t>
      </w:r>
    </w:p>
    <w:p>
      <w:pPr>
        <w:spacing w:after="0"/>
      </w:pPr>
      <w:r>
        <w:rPr>
          <w:rFonts w:ascii="Arial" w:hAnsi="Arial"/>
          <w:sz w:val="18"/>
        </w:rPr>
        <w:t>#define SYMBOL_QUASIQUOTEEXPAND "quasiquoteexpand"</w:t>
      </w:r>
    </w:p>
    <w:p>
      <w:pPr>
        <w:spacing w:after="0"/>
      </w:pPr>
      <w:r>
        <w:rPr>
          <w:rFonts w:ascii="Arial" w:hAnsi="Arial"/>
          <w:sz w:val="18"/>
        </w:rPr>
        <w:t>#define SYMBOL_UNQUOTE "unquote"</w:t>
      </w:r>
    </w:p>
    <w:p>
      <w:pPr>
        <w:spacing w:after="0"/>
      </w:pPr>
      <w:r>
        <w:rPr>
          <w:rFonts w:ascii="Arial" w:hAnsi="Arial"/>
          <w:sz w:val="18"/>
        </w:rPr>
        <w:t>#define SYMBOL_SPLICE_UNQUOTE "splice-unquote"</w:t>
      </w:r>
    </w:p>
    <w:p>
      <w:pPr>
        <w:spacing w:after="0"/>
      </w:pPr>
      <w:r>
        <w:rPr>
          <w:rFonts w:ascii="Arial" w:hAnsi="Arial"/>
          <w:sz w:val="18"/>
        </w:rPr>
        <w:t>#define SYMBOL_DEFMACROBANG "defmacro!"</w:t>
      </w:r>
    </w:p>
    <w:p>
      <w:pPr>
        <w:spacing w:after="0"/>
      </w:pPr>
      <w:r>
        <w:rPr>
          <w:rFonts w:ascii="Arial" w:hAnsi="Arial"/>
          <w:sz w:val="18"/>
        </w:rPr>
        <w:t>#define SYMBOL_MACROEXPAND "macroexpand"</w:t>
      </w:r>
    </w:p>
    <w:p>
      <w:pPr>
        <w:spacing w:after="0"/>
      </w:pPr>
      <w:r>
        <w:rPr>
          <w:rFonts w:ascii="Arial" w:hAnsi="Arial"/>
          <w:sz w:val="18"/>
        </w:rPr>
        <w:t>#define SYMBOL_TRYSTAR "try*"</w:t>
      </w:r>
    </w:p>
    <w:p>
      <w:pPr>
        <w:spacing w:after="0"/>
      </w:pPr>
      <w:r>
        <w:rPr>
          <w:rFonts w:ascii="Arial" w:hAnsi="Arial"/>
          <w:sz w:val="18"/>
        </w:rPr>
        <w:t>#define SYMBOL_CATCHSTAR "catch*"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eval_letstar(MalType**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eval_if(MalType**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eval_quasiquoteexpand(MalType*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eval_defmacrobang(MalType*,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eval_macroexpand(MalType*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macroexpand(MalType*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eval_try(MalType** ast, Env**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goto to jump here rather than calling eval for tail-call elimination */</w:t>
      </w:r>
    </w:p>
    <w:p>
      <w:pPr>
        <w:spacing w:after="0"/>
      </w:pPr>
      <w:r>
        <w:rPr>
          <w:rFonts w:ascii="Arial" w:hAnsi="Arial"/>
          <w:sz w:val="18"/>
        </w:rPr>
        <w:t xml:space="preserve"> TCE_entry_point: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macroexpansion */</w:t>
      </w:r>
    </w:p>
    <w:p>
      <w:pPr>
        <w:spacing w:after="0"/>
      </w:pPr>
      <w:r>
        <w:rPr>
          <w:rFonts w:ascii="Arial" w:hAnsi="Arial"/>
          <w:sz w:val="18"/>
        </w:rPr>
        <w:t xml:space="preserve">  ast = macroexpand(ast, env);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(is_error(ast))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eval_letstar(&amp;ast,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eval_if(&amp;ast,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ast = eval_do(ast,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SYMBOL_QUOTE)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eval_quote(ast);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ast = eval_quasiquote(ast);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SYMBOL_QUASIQUOTEEXPAND)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eval_quasiquote(make_list(lst));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SYMBOL_DEFMACROBANG)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eval_defmacrobang(ast,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SYMBOL_MACROEXPAND)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eval_macroexpand(ast,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SYMBOL_TRYSTAR)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eval_try(&amp;ast,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ast = func-&gt;value.mal_closure-&gt;definition;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make_error_fmt("first item in list is not callable: '%s'", 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declare as global so it can be accessed by mal_eval */</w:t>
      </w:r>
    </w:p>
    <w:p>
      <w:pPr>
        <w:spacing w:after="0"/>
      </w:pPr>
      <w:r>
        <w:rPr>
          <w:rFonts w:ascii="Arial" w:hAnsi="Arial"/>
          <w:sz w:val="18"/>
        </w:rPr>
        <w:t>Env* global_env;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mal_eval(list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ast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EVAL(ast, global_env);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mal_readline(list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make_error("'readline':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prompt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(!is_string(prompt))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make_error_fmt("'readline': argument is not a string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pr_str(prompt,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str = readline(prompt-&gt;value.mal_string);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(str) {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add_history(str);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make_string(str);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  <w:t xml:space="preserve">  global_env = repl_env;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env_set_C_fn(repl_env, "eval", mal_eval);</w:t>
      </w:r>
    </w:p>
    <w:p>
      <w:pPr>
        <w:spacing w:after="0"/>
      </w:pPr>
      <w:r>
        <w:rPr>
          <w:rFonts w:ascii="Arial" w:hAnsi="Arial"/>
          <w:sz w:val="18"/>
        </w:rPr>
        <w:t xml:space="preserve">  env_set_C_fn(repl_env, "readline", mal_readline);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functions written in mal -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load-file (fn* (f) (eval (read-string (str \"(do \" (slurp f) \"\nnil)\")))))"),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EVAL(READ("(defmacro! cond (fn* (&amp; xs) (if (&gt; (count xs) 0) (list 'if (first xs) (if (&gt; (count xs) 1) (nth xs 1) (throw \"odd number of forms to cond\")) (cons 'cond (rest (rest xs)))))))"),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make command line arguments available in the environment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for (long i = 2; i &lt; argc; i++)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make_string(argv[i]));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env_set(repl_env, make_symbol("*ARGV*"), make_list(list_reverse(lst)));</w:t>
      </w:r>
    </w:p>
    <w:p>
      <w:pPr>
        <w:spacing w:after="0"/>
      </w:pPr>
      <w:r>
        <w:rPr>
          <w:rFonts w:ascii="Arial" w:hAnsi="Arial"/>
          <w:sz w:val="18"/>
        </w:rPr>
        <w:t xml:space="preserve">  env_set(repl_env, make_symbol("*host-language*"), make_string("c.2"));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run in script mode if a filename is given */</w:t>
      </w:r>
    </w:p>
    <w:p>
      <w:pPr>
        <w:spacing w:after="0"/>
      </w:pPr>
      <w:r>
        <w:rPr>
          <w:rFonts w:ascii="Arial" w:hAnsi="Arial"/>
          <w:sz w:val="18"/>
        </w:rPr>
        <w:t xml:space="preserve">  if (argc &gt; 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first argument on command line is filename */</w:t>
      </w:r>
    </w:p>
    <w:p>
      <w:pPr>
        <w:spacing w:after="0"/>
      </w:pPr>
      <w:r>
        <w:rPr>
          <w:rFonts w:ascii="Arial" w:hAnsi="Arial"/>
          <w:sz w:val="18"/>
        </w:rPr>
        <w:t xml:space="preserve">    char* load_command = snprintfbuf(1024, "(load-file \"%s\")", argv[1]);</w:t>
      </w:r>
    </w:p>
    <w:p>
      <w:pPr>
        <w:spacing w:after="0"/>
      </w:pPr>
      <w:r>
        <w:rPr>
          <w:rFonts w:ascii="Arial" w:hAnsi="Arial"/>
          <w:sz w:val="18"/>
        </w:rPr>
        <w:t xml:space="preserve">    EVAL(READ(load_command),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run in repl mode when no cmd line args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  EVAL(READ("(println (str \"Mal [\" *host-language* \"]\"))"),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eval_letstar(MalType**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env_make(*env,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value;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*env = letstar_env;</w:t>
      </w:r>
    </w:p>
    <w:p>
      <w:pPr>
        <w:spacing w:after="0"/>
      </w:pPr>
      <w:r>
        <w:rPr>
          <w:rFonts w:ascii="Arial" w:hAnsi="Arial"/>
          <w:sz w:val="18"/>
        </w:rPr>
        <w:t xml:space="preserve">  *ast = forms;</w:t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eval_if(MalType**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condition;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lst-&gt;next-&gt;next-&gt;next-&gt;data;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*ast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form for TCE evaluation */</w:t>
      </w:r>
    </w:p>
    <w:p>
      <w:pPr>
        <w:spacing w:after="0"/>
      </w:pPr>
      <w:r>
        <w:rPr>
          <w:rFonts w:ascii="Arial" w:hAnsi="Arial"/>
          <w:sz w:val="18"/>
        </w:rPr>
        <w:t xml:space="preserve">  return lst-&gt;data;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 arguments (quasiquote)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too many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make_error("'quasiquote':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quasiquote(lst-&gt;next-&gt;data);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quasiquote_vector(MalType*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self-evaluating: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val */</w:t>
      </w:r>
    </w:p>
    <w:p>
      <w:pPr>
        <w:spacing w:after="0"/>
      </w:pPr>
      <w:r>
        <w:rPr>
          <w:rFonts w:ascii="Arial" w:hAnsi="Arial"/>
          <w:sz w:val="18"/>
        </w:rPr>
        <w:t xml:space="preserve">  if (is_self_evaluating(ast))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vector: (quasiquote [first rest])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quasiquote_vector(ast);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list: (quasiquote (first rest))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quasiquote_list(ast);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not self-evaluating and isn't sequential: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(quote val)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quasiquote_vector(MalType*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if first element is unquote return quoted */</w:t>
      </w:r>
    </w:p>
    <w:p>
      <w:pPr>
        <w:spacing w:after="0"/>
      </w:pPr>
      <w:r>
        <w:rPr>
          <w:rFonts w:ascii="Arial" w:hAnsi="Arial"/>
          <w:sz w:val="18"/>
        </w:rPr>
        <w:t xml:space="preserve">    if (is_symbol(first) &amp;&amp; strcmp(first-&gt;value.mal_symbol, SYMBOL_UNQUOTE)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otherwise process like a list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list_make(make_symbol("vec"));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quasiquote_list(ast);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quasiquote_list(MalType*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empty list: (quasiquote ())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() */</w:t>
      </w:r>
    </w:p>
    <w:p>
      <w:pPr>
        <w:spacing w:after="0"/>
      </w:pPr>
      <w:r>
        <w:rPr>
          <w:rFonts w:ascii="Arial" w:hAnsi="Arial"/>
          <w:sz w:val="18"/>
        </w:rPr>
        <w:t xml:space="preserve">    if (!args)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unquote: (quasiquote (unquote second))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second */</w:t>
      </w:r>
    </w:p>
    <w:p>
      <w:pPr>
        <w:spacing w:after="0"/>
      </w:pPr>
      <w:r>
        <w:rPr>
          <w:rFonts w:ascii="Arial" w:hAnsi="Arial"/>
          <w:sz w:val="18"/>
        </w:rPr>
        <w:t xml:space="preserve">     if (is_symbol(first) &amp;&amp; strcmp(first-&gt;value.mal_symbol, SYMBOL_UNQUOTE) == 0 &amp;&amp; args-&gt;next)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make_error("'quasiquote': 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args-&gt;next-&gt;data;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splice-unquote: (quasiquote ((splice-unquote first-second)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(concat first-second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(is_list(first)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first-&gt;value.mal_list != NULL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is_symbol(first-&gt;value.mal_list-&gt;data)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strcmp(((MalType*)first-&gt;value.mal_list-&gt;data)-&gt;value.mal_symbol, SYMBOL_SPLICE_UNQUOTE)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(!first-&gt;value.mal_list-&gt;next)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make_error("'quasiquote': splice-unquote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first_second = first-&gt;value.mal_list-&gt;next-&gt;data;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list_make(make_symbol("concat"));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first_second);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handle all other lists recursively: (quasiquote (first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(cons (quasiquote first)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list_make(make_symbol("cons"));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 = quasiquote(args-&gt;data);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(is_error(first))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first;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first);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eval_defmacrobang(MalType*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make_error_fmt("'defmacro!':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make_error_fmt("'defmacro!':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result = copy_type(result);</w:t>
      </w:r>
    </w:p>
    <w:p>
      <w:pPr>
        <w:spacing w:after="0"/>
      </w:pPr>
      <w:r>
        <w:rPr>
          <w:rFonts w:ascii="Arial" w:hAnsi="Arial"/>
          <w:sz w:val="18"/>
        </w:rPr>
        <w:t xml:space="preserve">    result-&gt;is_macro = 1;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eval_macroexpand(MalType*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macroexpand(MalType*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make_error("'macroexpand':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macroexpand(lst-&gt;next-&gt;data,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macroexpand(MalType*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int is_macro_call(MalType*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while(is_macro_call(ast, env))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macro_fn = env_get(env,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MalClosure* cls = macro_fn-&gt;value.mal_closure;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MalType* more_symbol = cls-&gt;more_symbol;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params_list = (cls-&gt;parameters)-&gt;value.mal_list;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list args_list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 = env_make(cls-&gt;env, params_list, args_list, 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ast = EVAL(cls-&gt;definition,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ast;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eval_try(MalType**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 &amp;&amp; 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make_error("'try*': expected maximum of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try_clause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try_result = EVAL(try_clause,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 catch* clause */</w:t>
      </w:r>
    </w:p>
    <w:p>
      <w:pPr>
        <w:spacing w:after="0"/>
      </w:pPr>
      <w:r>
        <w:rPr>
          <w:rFonts w:ascii="Arial" w:hAnsi="Arial"/>
          <w:sz w:val="18"/>
        </w:rPr>
        <w:t xml:space="preserve">  if (!is_error(try_result)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try_result;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process catch* clause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catch_clause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catch_list = catch_clause-&gt;value.mal_list;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(!catch_list)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make_error("'try*': catch* clause is empty");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catch_symbol = catch_list-&gt;data;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(strcmp(catch_symbol-&gt;value.mal_symbol, SYMBOL_CATCHSTAR) != 0)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make_error("Error: catch clause is missing catch* symbol");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(!catch_list-&gt;next || !catch_list-&gt;next-&gt;next)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make_error("Error: catch* clause expected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(!is_symbol(catch_list-&gt;next-&gt;data))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make_error("Error: catch* clause expected a symbol");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bind the symbol to the exception */</w:t>
      </w:r>
    </w:p>
    <w:p>
      <w:pPr>
        <w:spacing w:after="0"/>
      </w:pPr>
      <w:r>
        <w:rPr>
          <w:rFonts w:ascii="Arial" w:hAnsi="Arial"/>
          <w:sz w:val="18"/>
        </w:rPr>
        <w:t xml:space="preserve">  list symbol_list = list_make(catch_list-&gt;next-&gt;data);</w:t>
      </w:r>
    </w:p>
    <w:p>
      <w:pPr>
        <w:spacing w:after="0"/>
      </w:pPr>
      <w:r>
        <w:rPr>
          <w:rFonts w:ascii="Arial" w:hAnsi="Arial"/>
          <w:sz w:val="18"/>
        </w:rPr>
        <w:t xml:space="preserve">  list expr_list = list_make(try_result-&gt;value.mal_error);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catch_env = env_make(*env, symbol_list, expr_list, NULL);</w:t>
      </w:r>
    </w:p>
    <w:p>
      <w:pPr>
        <w:spacing w:after="0"/>
      </w:pPr>
      <w:r>
        <w:rPr>
          <w:rFonts w:ascii="Arial" w:hAnsi="Arial"/>
          <w:sz w:val="18"/>
        </w:rPr>
        <w:t xml:space="preserve">  *ast = catch_list-&gt;next-&gt;next-&gt;data;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*env = catch_env;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return (((MalType*)data)-&gt;value.mal_symbol);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used by core functions but not EVAL as doesn't do TCE */</w:t>
      </w:r>
    </w:p>
    <w:p>
      <w:pPr>
        <w:spacing w:after="0"/>
      </w:pPr>
      <w:r>
        <w:rPr>
          <w:rFonts w:ascii="Arial" w:hAnsi="Arial"/>
          <w:sz w:val="18"/>
        </w:rPr>
        <w:t>MalType* apply(MalType* fn, 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(*fun_ptr)(list) = fn-&gt;value.mal_function;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(*fun_ptr)(args);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 /* is_closure(fn)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 = 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Env* env = env_make(c-&gt;env, params, args, c-&gt;more_symbol);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EVAL(fn-&gt;value.mal_closure-&gt;definition,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is_macro_call(MalType*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first item not a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(!is_symbol(first))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lookup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val = env_get(env, first);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(val-&gt;is_macro);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step6_file.c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eval_letstar(MalType**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eval_if(MalType**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goto to jump here rather than calling eval for tail-call elimination */</w:t>
      </w:r>
    </w:p>
    <w:p>
      <w:pPr>
        <w:spacing w:after="0"/>
      </w:pPr>
      <w:r>
        <w:rPr>
          <w:rFonts w:ascii="Arial" w:hAnsi="Arial"/>
          <w:sz w:val="18"/>
        </w:rPr>
        <w:t xml:space="preserve"> TCE_entry_point: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eval_letstar(&amp;ast,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ast = eval_do(ast,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eval_if(&amp;ast,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ast = func-&gt;value.mal_closure-&gt;definition;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make_error_fmt("first item in list is not callable: '%s'", 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declare as global so it can be accessed by mal_eval */</w:t>
      </w:r>
    </w:p>
    <w:p>
      <w:pPr>
        <w:spacing w:after="0"/>
      </w:pPr>
      <w:r>
        <w:rPr>
          <w:rFonts w:ascii="Arial" w:hAnsi="Arial"/>
          <w:sz w:val="18"/>
        </w:rPr>
        <w:t>Env* global_env;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mal_eval(list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ast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EVAL(ast, global_env);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  <w:t xml:space="preserve">  global_env = repl_env;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(MalType*(*)(list))mappings-&gt;next-&gt;data;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env_set_C_fn(repl_env, "eval", mal_eval);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functions written in mal -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load-file (fn* (f) (eval (read-string (str \"(do \" (slurp f) \"\nnil)\")))))"),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make command line arguments available in the environment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for (int i = 2; i &lt; argc; i++)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make_string(argv[i]));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env_set(repl_env, make_symbol("*ARGV*"), make_list(list_reverse(lst)));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run in script mode if a filename is given */</w:t>
      </w:r>
    </w:p>
    <w:p>
      <w:pPr>
        <w:spacing w:after="0"/>
      </w:pPr>
      <w:r>
        <w:rPr>
          <w:rFonts w:ascii="Arial" w:hAnsi="Arial"/>
          <w:sz w:val="18"/>
        </w:rPr>
        <w:t xml:space="preserve">  if (argc &gt; 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first argument on command line is filename */</w:t>
      </w:r>
    </w:p>
    <w:p>
      <w:pPr>
        <w:spacing w:after="0"/>
      </w:pPr>
      <w:r>
        <w:rPr>
          <w:rFonts w:ascii="Arial" w:hAnsi="Arial"/>
          <w:sz w:val="18"/>
        </w:rPr>
        <w:t xml:space="preserve">    char* load_command = snprintfbuf(1024, "(load-file \"%s\")", argv[1]);</w:t>
      </w:r>
    </w:p>
    <w:p>
      <w:pPr>
        <w:spacing w:after="0"/>
      </w:pPr>
      <w:r>
        <w:rPr>
          <w:rFonts w:ascii="Arial" w:hAnsi="Arial"/>
          <w:sz w:val="18"/>
        </w:rPr>
        <w:t xml:space="preserve">    EVAL(READ(load_command),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run in repl mode when no cmd line args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  puts("Make-a-lisp version 0.0.6\n");</w:t>
      </w:r>
    </w:p>
    <w:p>
      <w:pPr>
        <w:spacing w:after="0"/>
      </w:pPr>
      <w:r>
        <w:rPr>
          <w:rFonts w:ascii="Arial" w:hAnsi="Arial"/>
          <w:sz w:val="18"/>
        </w:rPr>
        <w:t xml:space="preserve">  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eval_letstar(MalType**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env_make(*env,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value;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*env = letstar_env;</w:t>
      </w:r>
    </w:p>
    <w:p>
      <w:pPr>
        <w:spacing w:after="0"/>
      </w:pPr>
      <w:r>
        <w:rPr>
          <w:rFonts w:ascii="Arial" w:hAnsi="Arial"/>
          <w:sz w:val="18"/>
        </w:rPr>
        <w:t xml:space="preserve">  *ast = forms;</w:t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eval_if(MalType**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condition;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lst-&gt;next-&gt;next-&gt;next-&gt;data;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*ast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form for TCE evaluation */</w:t>
      </w:r>
    </w:p>
    <w:p>
      <w:pPr>
        <w:spacing w:after="0"/>
      </w:pPr>
      <w:r>
        <w:rPr>
          <w:rFonts w:ascii="Arial" w:hAnsi="Arial"/>
          <w:sz w:val="18"/>
        </w:rPr>
        <w:t xml:space="preserve">  return lst-&gt;data;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TODO: check symbol is no a duplicate of one already on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return (((MalType*)data)-&gt;value.mal_symbol);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used by core functions but not EVAL as doesn't do TCE */</w:t>
      </w:r>
    </w:p>
    <w:p>
      <w:pPr>
        <w:spacing w:after="0"/>
      </w:pPr>
      <w:r>
        <w:rPr>
          <w:rFonts w:ascii="Arial" w:hAnsi="Arial"/>
          <w:sz w:val="18"/>
        </w:rPr>
        <w:t>MalType* apply(MalType* fn, 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(*fun_ptr)(list) = fn-&gt;value.mal_function;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(*fun_ptr)(args);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 /* is_closure(fn)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 = 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Env* env = env_make(c-&gt;env, params, args, c-&gt;more_symbol);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EVAL(fn-&gt;value.mal_closure-&gt;definition,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step7_quote.c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SYMBOL_QUOTE "quote"</w:t>
      </w:r>
    </w:p>
    <w:p>
      <w:pPr>
        <w:spacing w:after="0"/>
      </w:pPr>
      <w:r>
        <w:rPr>
          <w:rFonts w:ascii="Arial" w:hAnsi="Arial"/>
          <w:sz w:val="18"/>
        </w:rPr>
        <w:t>#define SYMBOL_QUASIQUOTE "quasiquote"</w:t>
      </w:r>
    </w:p>
    <w:p>
      <w:pPr>
        <w:spacing w:after="0"/>
      </w:pPr>
      <w:r>
        <w:rPr>
          <w:rFonts w:ascii="Arial" w:hAnsi="Arial"/>
          <w:sz w:val="18"/>
        </w:rPr>
        <w:t>#define SYMBOL_QUASIQUOTEEXPAND "quasiquoteexpand"</w:t>
      </w:r>
    </w:p>
    <w:p>
      <w:pPr>
        <w:spacing w:after="0"/>
      </w:pPr>
      <w:r>
        <w:rPr>
          <w:rFonts w:ascii="Arial" w:hAnsi="Arial"/>
          <w:sz w:val="18"/>
        </w:rPr>
        <w:t>#define SYMBOL_UNQUOTE "unquote"</w:t>
      </w:r>
    </w:p>
    <w:p>
      <w:pPr>
        <w:spacing w:after="0"/>
      </w:pPr>
      <w:r>
        <w:rPr>
          <w:rFonts w:ascii="Arial" w:hAnsi="Arial"/>
          <w:sz w:val="18"/>
        </w:rPr>
        <w:t>#define SYMBOL_SPLICE_UNQUOTE "splice-unquote"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eval_letstar(MalType**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eval_if(MalType**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eval_quasiquoteexpand(MalType*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goto to jump here rather than calling eval for tail-call elimination */</w:t>
      </w:r>
    </w:p>
    <w:p>
      <w:pPr>
        <w:spacing w:after="0"/>
      </w:pPr>
      <w:r>
        <w:rPr>
          <w:rFonts w:ascii="Arial" w:hAnsi="Arial"/>
          <w:sz w:val="18"/>
        </w:rPr>
        <w:t xml:space="preserve"> TCE_entry_point: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eval_letstar(&amp;ast,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eval_if(&amp;ast,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ast = eval_do(ast,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SYMBOL_QUOTE)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eval_quote(ast);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ast = eval_quasiquote(ast);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SYMBOL_QUASIQUOTEEXPAND)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eval_quasiquote(make_list(lst));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ast = func-&gt;value.mal_closure-&gt;definition;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make_error_fmt("first item in list is not callable: '%s'", 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declare as global so it can be accessed by mal_eval */</w:t>
      </w:r>
    </w:p>
    <w:p>
      <w:pPr>
        <w:spacing w:after="0"/>
      </w:pPr>
      <w:r>
        <w:rPr>
          <w:rFonts w:ascii="Arial" w:hAnsi="Arial"/>
          <w:sz w:val="18"/>
        </w:rPr>
        <w:t>Env* global_env;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mal_eval(list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ast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EVAL(ast, global_env);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  <w:t xml:space="preserve">  global_env = repl_env;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(MalType*(*)(list))mappings-&gt;next-&gt;data;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env_set_C_fn(repl_env, "eval", mal_eval);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functions written in mal -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load-file (fn* (f) (eval (read-string (str \"(do \" (slurp f) \"\nnil)\")))))"),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make command line arguments available in the environment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for (long i = 2; i &lt; argc; i++)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make_string(argv[i]));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env_set(repl_env, make_symbol("*ARGV*"), make_list(list_reverse(lst)));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run in script mode if a filename is given */</w:t>
      </w:r>
    </w:p>
    <w:p>
      <w:pPr>
        <w:spacing w:after="0"/>
      </w:pPr>
      <w:r>
        <w:rPr>
          <w:rFonts w:ascii="Arial" w:hAnsi="Arial"/>
          <w:sz w:val="18"/>
        </w:rPr>
        <w:t xml:space="preserve">  if (argc &gt; 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first argument on command line is filename */</w:t>
      </w:r>
    </w:p>
    <w:p>
      <w:pPr>
        <w:spacing w:after="0"/>
      </w:pPr>
      <w:r>
        <w:rPr>
          <w:rFonts w:ascii="Arial" w:hAnsi="Arial"/>
          <w:sz w:val="18"/>
        </w:rPr>
        <w:t xml:space="preserve">    char* load_command = snprintfbuf(1024, "(load-file \"%s\")", argv[1]);</w:t>
      </w:r>
    </w:p>
    <w:p>
      <w:pPr>
        <w:spacing w:after="0"/>
      </w:pPr>
      <w:r>
        <w:rPr>
          <w:rFonts w:ascii="Arial" w:hAnsi="Arial"/>
          <w:sz w:val="18"/>
        </w:rPr>
        <w:t xml:space="preserve">    EVAL(READ(load_command),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run in repl mode when no cmd line args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  puts("Make-a-lisp version 0.0.7\n");</w:t>
      </w:r>
    </w:p>
    <w:p>
      <w:pPr>
        <w:spacing w:after="0"/>
      </w:pPr>
      <w:r>
        <w:rPr>
          <w:rFonts w:ascii="Arial" w:hAnsi="Arial"/>
          <w:sz w:val="18"/>
        </w:rPr>
        <w:t xml:space="preserve">  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  printf("\n\n");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eval_letstar(MalType**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env_make(*env,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value;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*env = letstar_env;</w:t>
      </w:r>
    </w:p>
    <w:p>
      <w:pPr>
        <w:spacing w:after="0"/>
      </w:pPr>
      <w:r>
        <w:rPr>
          <w:rFonts w:ascii="Arial" w:hAnsi="Arial"/>
          <w:sz w:val="18"/>
        </w:rPr>
        <w:t xml:space="preserve">  *ast = forms;</w:t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eval_if(MalType**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condition;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lst-&gt;next-&gt;next-&gt;next-&gt;data;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*ast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form for TCE evaluation */</w:t>
      </w:r>
    </w:p>
    <w:p>
      <w:pPr>
        <w:spacing w:after="0"/>
      </w:pPr>
      <w:r>
        <w:rPr>
          <w:rFonts w:ascii="Arial" w:hAnsi="Arial"/>
          <w:sz w:val="18"/>
        </w:rPr>
        <w:t xml:space="preserve">  return lst-&gt;data;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 arguments (quasiquote)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too many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make_error("'quasiquote':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quasiquote(lst-&gt;next-&gt;data);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quasiquote_vector(MalType*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self-evaluating: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val */</w:t>
      </w:r>
    </w:p>
    <w:p>
      <w:pPr>
        <w:spacing w:after="0"/>
      </w:pPr>
      <w:r>
        <w:rPr>
          <w:rFonts w:ascii="Arial" w:hAnsi="Arial"/>
          <w:sz w:val="18"/>
        </w:rPr>
        <w:t xml:space="preserve">  if (is_self_evaluating(ast))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vector: (quasiquote [first rest])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quasiquote_vector(ast);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list: (quasiquote (first rest))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quasiquote_list(ast);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not self-evaluating and isn't sequential: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(quote val)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quasiquote_vector(MalType*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if first element is unquote return quoted */</w:t>
      </w:r>
    </w:p>
    <w:p>
      <w:pPr>
        <w:spacing w:after="0"/>
      </w:pPr>
      <w:r>
        <w:rPr>
          <w:rFonts w:ascii="Arial" w:hAnsi="Arial"/>
          <w:sz w:val="18"/>
        </w:rPr>
        <w:t xml:space="preserve">    if (is_symbol(first) &amp;&amp; strcmp(first-&gt;value.mal_symbol, SYMBOL_UNQUOTE)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otherwise process like a list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list_make(make_symbol("vec"));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quasiquote_list(ast);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quasiquote_list(MalType*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empty list: (quasiquote ())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() */</w:t>
      </w:r>
    </w:p>
    <w:p>
      <w:pPr>
        <w:spacing w:after="0"/>
      </w:pPr>
      <w:r>
        <w:rPr>
          <w:rFonts w:ascii="Arial" w:hAnsi="Arial"/>
          <w:sz w:val="18"/>
        </w:rPr>
        <w:t xml:space="preserve">    if (!args)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unquote: (quasiquote (unquote second))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second */</w:t>
      </w:r>
    </w:p>
    <w:p>
      <w:pPr>
        <w:spacing w:after="0"/>
      </w:pPr>
      <w:r>
        <w:rPr>
          <w:rFonts w:ascii="Arial" w:hAnsi="Arial"/>
          <w:sz w:val="18"/>
        </w:rPr>
        <w:t xml:space="preserve">     if (is_symbol(first) &amp;&amp; strcmp(first-&gt;value.mal_symbol, SYMBOL_UNQUOTE) == 0 &amp;&amp; args-&gt;next)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make_error("'quasiquote': 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args-&gt;next-&gt;data;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splice-unquote: (quasiquote ((splice-unquote first-second)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(concat first-second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(is_list(first)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first-&gt;value.mal_list != NULL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is_symbol(first-&gt;value.mal_list-&gt;data)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strcmp(((MalType*)first-&gt;value.mal_list-&gt;data)-&gt;value.mal_symbol, SYMBOL_SPLICE_UNQUOTE)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(!first-&gt;value.mal_list-&gt;next)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make_error("'quasiquote': splice-unquote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first_second = first-&gt;value.mal_list-&gt;next-&gt;data;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list_make(make_symbol("concat"));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first_second);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handle all other lists recursively: (quasiquote (first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(cons (quasiquote first)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list_make(make_symbol("cons"));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 = quasiquote(args-&gt;data);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(is_error(first))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first;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first);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TODO: check symbol is no a duplicate of one already on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return (((MalType*)data)-&gt;value.mal_symbol);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used by core functions but not EVAL as doesn't do TCE */</w:t>
      </w:r>
    </w:p>
    <w:p>
      <w:pPr>
        <w:spacing w:after="0"/>
      </w:pPr>
      <w:r>
        <w:rPr>
          <w:rFonts w:ascii="Arial" w:hAnsi="Arial"/>
          <w:sz w:val="18"/>
        </w:rPr>
        <w:t>MalType* apply(MalType* fn, 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(*fun_ptr)(list) = fn-&gt;value.mal_function;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(*fun_ptr)(args);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 /* is_closure(fn)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 = 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Env* env = env_make(c-&gt;env, params, args, c-&gt;more_symbol);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EVAL(fn-&gt;value.mal_closure-&gt;definition,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core.c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&lt;sys/time.h&gt;</w:t>
      </w:r>
    </w:p>
    <w:p>
      <w:pPr>
        <w:spacing w:after="0"/>
      </w:pPr>
      <w:r>
        <w:rPr>
          <w:rFonts w:ascii="Arial" w:hAnsi="Arial"/>
          <w:sz w:val="18"/>
        </w:rPr>
        <w:t>#include &lt;math.h&gt;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only needed for ffi */</w:t>
      </w:r>
    </w:p>
    <w:p>
      <w:pPr>
        <w:spacing w:after="0"/>
      </w:pPr>
      <w:r>
        <w:rPr>
          <w:rFonts w:ascii="Arial" w:hAnsi="Arial"/>
          <w:sz w:val="18"/>
        </w:rPr>
        <w:t>#ifdef WITH_FFI</w:t>
      </w:r>
    </w:p>
    <w:p>
      <w:pPr>
        <w:spacing w:after="0"/>
      </w:pPr>
      <w:r>
        <w:rPr>
          <w:rFonts w:ascii="Arial" w:hAnsi="Arial"/>
          <w:sz w:val="18"/>
        </w:rPr>
        <w:t>#include &lt;dlfcn.h&gt;</w:t>
      </w:r>
    </w:p>
    <w:p>
      <w:pPr>
        <w:spacing w:after="0"/>
      </w:pPr>
      <w:r>
        <w:rPr>
          <w:rFonts w:ascii="Arial" w:hAnsi="Arial"/>
          <w:sz w:val="18"/>
        </w:rPr>
        <w:t>#include &lt;ffi.h&gt;</w:t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"libs/hashmap/hashmap.h"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STRING_BUFFER_SIZE 128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forward references to main file */</w:t>
      </w:r>
    </w:p>
    <w:p>
      <w:pPr>
        <w:spacing w:after="0"/>
      </w:pPr>
      <w:r>
        <w:rPr>
          <w:rFonts w:ascii="Arial" w:hAnsi="Arial"/>
          <w:sz w:val="18"/>
        </w:rPr>
        <w:t>MalType* apply(MalType* fn, list 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core ns functions */</w:t>
      </w:r>
    </w:p>
    <w:p>
      <w:pPr>
        <w:spacing w:after="0"/>
      </w:pPr>
      <w:r>
        <w:rPr>
          <w:rFonts w:ascii="Arial" w:hAnsi="Arial"/>
          <w:sz w:val="18"/>
        </w:rPr>
        <w:t>MalType* mal_add(list);</w:t>
      </w:r>
    </w:p>
    <w:p>
      <w:pPr>
        <w:spacing w:after="0"/>
      </w:pPr>
      <w:r>
        <w:rPr>
          <w:rFonts w:ascii="Arial" w:hAnsi="Arial"/>
          <w:sz w:val="18"/>
        </w:rPr>
        <w:t>MalType* mal_sub(list);</w:t>
      </w:r>
    </w:p>
    <w:p>
      <w:pPr>
        <w:spacing w:after="0"/>
      </w:pPr>
      <w:r>
        <w:rPr>
          <w:rFonts w:ascii="Arial" w:hAnsi="Arial"/>
          <w:sz w:val="18"/>
        </w:rPr>
        <w:t>MalType* mal_mul(list);</w:t>
      </w:r>
    </w:p>
    <w:p>
      <w:pPr>
        <w:spacing w:after="0"/>
      </w:pPr>
      <w:r>
        <w:rPr>
          <w:rFonts w:ascii="Arial" w:hAnsi="Arial"/>
          <w:sz w:val="18"/>
        </w:rPr>
        <w:t>MalType* mal_div(list);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mal_prn(list);</w:t>
      </w:r>
    </w:p>
    <w:p>
      <w:pPr>
        <w:spacing w:after="0"/>
      </w:pPr>
      <w:r>
        <w:rPr>
          <w:rFonts w:ascii="Arial" w:hAnsi="Arial"/>
          <w:sz w:val="18"/>
        </w:rPr>
        <w:t>MalType* mal_println(list);</w:t>
      </w:r>
    </w:p>
    <w:p>
      <w:pPr>
        <w:spacing w:after="0"/>
      </w:pPr>
      <w:r>
        <w:rPr>
          <w:rFonts w:ascii="Arial" w:hAnsi="Arial"/>
          <w:sz w:val="18"/>
        </w:rPr>
        <w:t>MalType* mal_pr_str(list);</w:t>
      </w:r>
    </w:p>
    <w:p>
      <w:pPr>
        <w:spacing w:after="0"/>
      </w:pPr>
      <w:r>
        <w:rPr>
          <w:rFonts w:ascii="Arial" w:hAnsi="Arial"/>
          <w:sz w:val="18"/>
        </w:rPr>
        <w:t>MalType* mal_str(list);</w:t>
      </w:r>
    </w:p>
    <w:p>
      <w:pPr>
        <w:spacing w:after="0"/>
      </w:pPr>
      <w:r>
        <w:rPr>
          <w:rFonts w:ascii="Arial" w:hAnsi="Arial"/>
          <w:sz w:val="18"/>
        </w:rPr>
        <w:t>MalType* mal_read_string(list);</w:t>
      </w:r>
    </w:p>
    <w:p>
      <w:pPr>
        <w:spacing w:after="0"/>
      </w:pPr>
      <w:r>
        <w:rPr>
          <w:rFonts w:ascii="Arial" w:hAnsi="Arial"/>
          <w:sz w:val="18"/>
        </w:rPr>
        <w:t>MalType* mal_slurp(list);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mal_list(list);</w:t>
      </w:r>
    </w:p>
    <w:p>
      <w:pPr>
        <w:spacing w:after="0"/>
      </w:pPr>
      <w:r>
        <w:rPr>
          <w:rFonts w:ascii="Arial" w:hAnsi="Arial"/>
          <w:sz w:val="18"/>
        </w:rPr>
        <w:t>MalType* mal_list_questionmark(list);</w:t>
      </w:r>
    </w:p>
    <w:p>
      <w:pPr>
        <w:spacing w:after="0"/>
      </w:pPr>
      <w:r>
        <w:rPr>
          <w:rFonts w:ascii="Arial" w:hAnsi="Arial"/>
          <w:sz w:val="18"/>
        </w:rPr>
        <w:t>MalType* mal_empty_questionmark(list);</w:t>
      </w:r>
    </w:p>
    <w:p>
      <w:pPr>
        <w:spacing w:after="0"/>
      </w:pPr>
      <w:r>
        <w:rPr>
          <w:rFonts w:ascii="Arial" w:hAnsi="Arial"/>
          <w:sz w:val="18"/>
        </w:rPr>
        <w:t>MalType* mal_count(list);</w:t>
      </w:r>
    </w:p>
    <w:p>
      <w:pPr>
        <w:spacing w:after="0"/>
      </w:pPr>
      <w:r>
        <w:rPr>
          <w:rFonts w:ascii="Arial" w:hAnsi="Arial"/>
          <w:sz w:val="18"/>
        </w:rPr>
        <w:t>MalType* mal_cons(list);</w:t>
      </w:r>
    </w:p>
    <w:p>
      <w:pPr>
        <w:spacing w:after="0"/>
      </w:pPr>
      <w:r>
        <w:rPr>
          <w:rFonts w:ascii="Arial" w:hAnsi="Arial"/>
          <w:sz w:val="18"/>
        </w:rPr>
        <w:t>MalType* mal_concat(list);</w:t>
      </w:r>
    </w:p>
    <w:p>
      <w:pPr>
        <w:spacing w:after="0"/>
      </w:pPr>
      <w:r>
        <w:rPr>
          <w:rFonts w:ascii="Arial" w:hAnsi="Arial"/>
          <w:sz w:val="18"/>
        </w:rPr>
        <w:t>MalType* mal_nth(list);</w:t>
      </w:r>
    </w:p>
    <w:p>
      <w:pPr>
        <w:spacing w:after="0"/>
      </w:pPr>
      <w:r>
        <w:rPr>
          <w:rFonts w:ascii="Arial" w:hAnsi="Arial"/>
          <w:sz w:val="18"/>
        </w:rPr>
        <w:t>MalType* mal_first(list);</w:t>
      </w:r>
    </w:p>
    <w:p>
      <w:pPr>
        <w:spacing w:after="0"/>
      </w:pPr>
      <w:r>
        <w:rPr>
          <w:rFonts w:ascii="Arial" w:hAnsi="Arial"/>
          <w:sz w:val="18"/>
        </w:rPr>
        <w:t>MalType* mal_rest(list);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mal_equals(list);</w:t>
      </w:r>
    </w:p>
    <w:p>
      <w:pPr>
        <w:spacing w:after="0"/>
      </w:pPr>
      <w:r>
        <w:rPr>
          <w:rFonts w:ascii="Arial" w:hAnsi="Arial"/>
          <w:sz w:val="18"/>
        </w:rPr>
        <w:t>MalType* mal_lessthan(list);</w:t>
      </w:r>
    </w:p>
    <w:p>
      <w:pPr>
        <w:spacing w:after="0"/>
      </w:pPr>
      <w:r>
        <w:rPr>
          <w:rFonts w:ascii="Arial" w:hAnsi="Arial"/>
          <w:sz w:val="18"/>
        </w:rPr>
        <w:t>MalType* mal_lessthanorequalto(list);</w:t>
      </w:r>
    </w:p>
    <w:p>
      <w:pPr>
        <w:spacing w:after="0"/>
      </w:pPr>
      <w:r>
        <w:rPr>
          <w:rFonts w:ascii="Arial" w:hAnsi="Arial"/>
          <w:sz w:val="18"/>
        </w:rPr>
        <w:t>MalType* mal_greaterthan(list);</w:t>
      </w:r>
    </w:p>
    <w:p>
      <w:pPr>
        <w:spacing w:after="0"/>
      </w:pPr>
      <w:r>
        <w:rPr>
          <w:rFonts w:ascii="Arial" w:hAnsi="Arial"/>
          <w:sz w:val="18"/>
        </w:rPr>
        <w:t>MalType* mal_greaterthanorequalto(list);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mal_atom(list);</w:t>
      </w:r>
    </w:p>
    <w:p>
      <w:pPr>
        <w:spacing w:after="0"/>
      </w:pPr>
      <w:r>
        <w:rPr>
          <w:rFonts w:ascii="Arial" w:hAnsi="Arial"/>
          <w:sz w:val="18"/>
        </w:rPr>
        <w:t>MalType* mal_atom_questionmark(list);</w:t>
      </w:r>
    </w:p>
    <w:p>
      <w:pPr>
        <w:spacing w:after="0"/>
      </w:pPr>
      <w:r>
        <w:rPr>
          <w:rFonts w:ascii="Arial" w:hAnsi="Arial"/>
          <w:sz w:val="18"/>
        </w:rPr>
        <w:t>MalType* mal_deref(list);</w:t>
      </w:r>
    </w:p>
    <w:p>
      <w:pPr>
        <w:spacing w:after="0"/>
      </w:pPr>
      <w:r>
        <w:rPr>
          <w:rFonts w:ascii="Arial" w:hAnsi="Arial"/>
          <w:sz w:val="18"/>
        </w:rPr>
        <w:t>MalType* mal_reset_bang(list);</w:t>
      </w:r>
    </w:p>
    <w:p>
      <w:pPr>
        <w:spacing w:after="0"/>
      </w:pPr>
      <w:r>
        <w:rPr>
          <w:rFonts w:ascii="Arial" w:hAnsi="Arial"/>
          <w:sz w:val="18"/>
        </w:rPr>
        <w:t>MalType* mal_swap_bang(list);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mal_throw(list);</w:t>
      </w:r>
    </w:p>
    <w:p>
      <w:pPr>
        <w:spacing w:after="0"/>
      </w:pPr>
      <w:r>
        <w:rPr>
          <w:rFonts w:ascii="Arial" w:hAnsi="Arial"/>
          <w:sz w:val="18"/>
        </w:rPr>
        <w:t>MalType* mal_apply(list);</w:t>
      </w:r>
    </w:p>
    <w:p>
      <w:pPr>
        <w:spacing w:after="0"/>
      </w:pPr>
      <w:r>
        <w:rPr>
          <w:rFonts w:ascii="Arial" w:hAnsi="Arial"/>
          <w:sz w:val="18"/>
        </w:rPr>
        <w:t>MalType* mal_map(list);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mal_nil_questionmark(list);</w:t>
      </w:r>
    </w:p>
    <w:p>
      <w:pPr>
        <w:spacing w:after="0"/>
      </w:pPr>
      <w:r>
        <w:rPr>
          <w:rFonts w:ascii="Arial" w:hAnsi="Arial"/>
          <w:sz w:val="18"/>
        </w:rPr>
        <w:t>MalType* mal_true_questionmark(list);</w:t>
      </w:r>
    </w:p>
    <w:p>
      <w:pPr>
        <w:spacing w:after="0"/>
      </w:pPr>
      <w:r>
        <w:rPr>
          <w:rFonts w:ascii="Arial" w:hAnsi="Arial"/>
          <w:sz w:val="18"/>
        </w:rPr>
        <w:t>MalType* mal_false_questionmark(list);</w:t>
      </w:r>
    </w:p>
    <w:p>
      <w:pPr>
        <w:spacing w:after="0"/>
      </w:pPr>
      <w:r>
        <w:rPr>
          <w:rFonts w:ascii="Arial" w:hAnsi="Arial"/>
          <w:sz w:val="18"/>
        </w:rPr>
        <w:t>MalType* mal_symbol_questionmark(list);</w:t>
      </w:r>
    </w:p>
    <w:p>
      <w:pPr>
        <w:spacing w:after="0"/>
      </w:pPr>
      <w:r>
        <w:rPr>
          <w:rFonts w:ascii="Arial" w:hAnsi="Arial"/>
          <w:sz w:val="18"/>
        </w:rPr>
        <w:t>MalType* mal_keyword_questionmark(list);</w:t>
      </w:r>
    </w:p>
    <w:p>
      <w:pPr>
        <w:spacing w:after="0"/>
      </w:pPr>
      <w:r>
        <w:rPr>
          <w:rFonts w:ascii="Arial" w:hAnsi="Arial"/>
          <w:sz w:val="18"/>
        </w:rPr>
        <w:t>MalType* mal_symbol(list);</w:t>
      </w:r>
    </w:p>
    <w:p>
      <w:pPr>
        <w:spacing w:after="0"/>
      </w:pPr>
      <w:r>
        <w:rPr>
          <w:rFonts w:ascii="Arial" w:hAnsi="Arial"/>
          <w:sz w:val="18"/>
        </w:rPr>
        <w:t>MalType* mal_keyword(list);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mal_vec(list);</w:t>
      </w:r>
    </w:p>
    <w:p>
      <w:pPr>
        <w:spacing w:after="0"/>
      </w:pPr>
      <w:r>
        <w:rPr>
          <w:rFonts w:ascii="Arial" w:hAnsi="Arial"/>
          <w:sz w:val="18"/>
        </w:rPr>
        <w:t>MalType* mal_vector(list);</w:t>
      </w:r>
    </w:p>
    <w:p>
      <w:pPr>
        <w:spacing w:after="0"/>
      </w:pPr>
      <w:r>
        <w:rPr>
          <w:rFonts w:ascii="Arial" w:hAnsi="Arial"/>
          <w:sz w:val="18"/>
        </w:rPr>
        <w:t>MalType* mal_vector_questionmark(list);</w:t>
      </w:r>
    </w:p>
    <w:p>
      <w:pPr>
        <w:spacing w:after="0"/>
      </w:pPr>
      <w:r>
        <w:rPr>
          <w:rFonts w:ascii="Arial" w:hAnsi="Arial"/>
          <w:sz w:val="18"/>
        </w:rPr>
        <w:t>MalType* mal_sequential_questionmark(list);</w:t>
      </w:r>
    </w:p>
    <w:p>
      <w:pPr>
        <w:spacing w:after="0"/>
      </w:pPr>
      <w:r>
        <w:rPr>
          <w:rFonts w:ascii="Arial" w:hAnsi="Arial"/>
          <w:sz w:val="18"/>
        </w:rPr>
        <w:t>MalType* mal_hash_map(list);</w:t>
      </w:r>
    </w:p>
    <w:p>
      <w:pPr>
        <w:spacing w:after="0"/>
      </w:pPr>
      <w:r>
        <w:rPr>
          <w:rFonts w:ascii="Arial" w:hAnsi="Arial"/>
          <w:sz w:val="18"/>
        </w:rPr>
        <w:t>MalType* mal_map_questionmark(list);</w:t>
      </w:r>
    </w:p>
    <w:p>
      <w:pPr>
        <w:spacing w:after="0"/>
      </w:pPr>
      <w:r>
        <w:rPr>
          <w:rFonts w:ascii="Arial" w:hAnsi="Arial"/>
          <w:sz w:val="18"/>
        </w:rPr>
        <w:t>MalType* mal_assoc(list);</w:t>
      </w:r>
    </w:p>
    <w:p>
      <w:pPr>
        <w:spacing w:after="0"/>
      </w:pPr>
      <w:r>
        <w:rPr>
          <w:rFonts w:ascii="Arial" w:hAnsi="Arial"/>
          <w:sz w:val="18"/>
        </w:rPr>
        <w:t>MalType* mal_dissoc(list);</w:t>
      </w:r>
    </w:p>
    <w:p>
      <w:pPr>
        <w:spacing w:after="0"/>
      </w:pPr>
      <w:r>
        <w:rPr>
          <w:rFonts w:ascii="Arial" w:hAnsi="Arial"/>
          <w:sz w:val="18"/>
        </w:rPr>
        <w:t>MalType* mal_get(list);</w:t>
      </w:r>
    </w:p>
    <w:p>
      <w:pPr>
        <w:spacing w:after="0"/>
      </w:pPr>
      <w:r>
        <w:rPr>
          <w:rFonts w:ascii="Arial" w:hAnsi="Arial"/>
          <w:sz w:val="18"/>
        </w:rPr>
        <w:t>MalType* mal_contains_questionmark(list);</w:t>
      </w:r>
    </w:p>
    <w:p>
      <w:pPr>
        <w:spacing w:after="0"/>
      </w:pPr>
      <w:r>
        <w:rPr>
          <w:rFonts w:ascii="Arial" w:hAnsi="Arial"/>
          <w:sz w:val="18"/>
        </w:rPr>
        <w:t>MalType* mal_keys(list);</w:t>
      </w:r>
    </w:p>
    <w:p>
      <w:pPr>
        <w:spacing w:after="0"/>
      </w:pPr>
      <w:r>
        <w:rPr>
          <w:rFonts w:ascii="Arial" w:hAnsi="Arial"/>
          <w:sz w:val="18"/>
        </w:rPr>
        <w:t>MalType* mal_vals(list);</w:t>
      </w:r>
    </w:p>
    <w:p>
      <w:pPr>
        <w:spacing w:after="0"/>
      </w:pPr>
      <w:r>
        <w:rPr>
          <w:rFonts w:ascii="Arial" w:hAnsi="Arial"/>
          <w:sz w:val="18"/>
        </w:rPr>
        <w:t>MalType* mal_string_questionmark(list);</w:t>
      </w:r>
    </w:p>
    <w:p>
      <w:pPr>
        <w:spacing w:after="0"/>
      </w:pPr>
      <w:r>
        <w:rPr>
          <w:rFonts w:ascii="Arial" w:hAnsi="Arial"/>
          <w:sz w:val="18"/>
        </w:rPr>
        <w:t>MalType* mal_number_questionmark(list);</w:t>
      </w:r>
    </w:p>
    <w:p>
      <w:pPr>
        <w:spacing w:after="0"/>
      </w:pPr>
      <w:r>
        <w:rPr>
          <w:rFonts w:ascii="Arial" w:hAnsi="Arial"/>
          <w:sz w:val="18"/>
        </w:rPr>
        <w:t>MalType* mal_fn_questionmark(list);</w:t>
      </w:r>
    </w:p>
    <w:p>
      <w:pPr>
        <w:spacing w:after="0"/>
      </w:pPr>
      <w:r>
        <w:rPr>
          <w:rFonts w:ascii="Arial" w:hAnsi="Arial"/>
          <w:sz w:val="18"/>
        </w:rPr>
        <w:t>MalType* mal_macro_questionmark(list);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mal_time_ms(list);</w:t>
      </w:r>
    </w:p>
    <w:p>
      <w:pPr>
        <w:spacing w:after="0"/>
      </w:pPr>
      <w:r>
        <w:rPr>
          <w:rFonts w:ascii="Arial" w:hAnsi="Arial"/>
          <w:sz w:val="18"/>
        </w:rPr>
        <w:t>MalType* mal_conj(list);</w:t>
      </w:r>
    </w:p>
    <w:p>
      <w:pPr>
        <w:spacing w:after="0"/>
      </w:pPr>
      <w:r>
        <w:rPr>
          <w:rFonts w:ascii="Arial" w:hAnsi="Arial"/>
          <w:sz w:val="18"/>
        </w:rPr>
        <w:t>MalType* mal_seq(list);</w:t>
      </w:r>
    </w:p>
    <w:p>
      <w:pPr>
        <w:spacing w:after="0"/>
      </w:pPr>
      <w:r>
        <w:rPr>
          <w:rFonts w:ascii="Arial" w:hAnsi="Arial"/>
          <w:sz w:val="18"/>
        </w:rPr>
        <w:t>MalType* mal_meta(list);</w:t>
      </w:r>
    </w:p>
    <w:p>
      <w:pPr>
        <w:spacing w:after="0"/>
      </w:pPr>
      <w:r>
        <w:rPr>
          <w:rFonts w:ascii="Arial" w:hAnsi="Arial"/>
          <w:sz w:val="18"/>
        </w:rPr>
        <w:t>MalType* mal_with_meta(list);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only needed for ffi */</w:t>
      </w:r>
    </w:p>
    <w:p>
      <w:pPr>
        <w:spacing w:after="0"/>
      </w:pPr>
      <w:r>
        <w:rPr>
          <w:rFonts w:ascii="Arial" w:hAnsi="Arial"/>
          <w:sz w:val="18"/>
        </w:rPr>
        <w:t>#ifdef WITH_FFI</w:t>
      </w:r>
    </w:p>
    <w:p>
      <w:pPr>
        <w:spacing w:after="0"/>
      </w:pPr>
      <w:r>
        <w:rPr>
          <w:rFonts w:ascii="Arial" w:hAnsi="Arial"/>
          <w:sz w:val="18"/>
        </w:rPr>
        <w:t>MalType* mal_dot(list);</w:t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ns* ns_make_core()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GC_MALLOC(sizeof(*core));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hashmap core_functions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arithmetic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"+", mal_add);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"-", mal_sub);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"*", mal_mul);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"/", mal_div);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strings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"prn", mal_prn);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"pr-str", mal_pr_str);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"str", mal_str);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"println", mal_println);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"read-string", mal_read_string);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files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"slurp", mal_slurp);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lists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"list", mal_list);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"empty?", mal_empty_questionmark);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"count", mal_count);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"cons", mal_cons);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"concat", mal_concat);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"nth", mal_nth);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"first", mal_first);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"rest", mal_rest);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predicates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"=", mal_equals);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"&lt;", mal_lessthan);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"&lt;=", mal_lessthanorequalto);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"&gt;", mal_greaterthan);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"&gt;=", mal_greaterthanorequalto);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"list?", mal_list_questionmark);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"nil?", mal_nil_questionmark);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"true?", mal_true_questionmark);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"false?", mal_false_questionmark);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"symbol?", mal_symbol_questionmark);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"keyword?", mal_keyword_questionmark);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"vector?", mal_vector_questionmark);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"sequential?", mal_sequential_questionmark);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"map?", mal_map_questionmark);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"string?", mal_string_questionmark);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"number?", mal_number_questionmark);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"fn?", mal_fn_questionmark);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"macro?", mal_macro_questionmark);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atoms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"atom", mal_atom);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"atom?", mal_atom_questionmark);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"deref", mal_deref);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"reset!", mal_reset_bang);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"swap!", mal_swap_bang);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other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"throw", mal_throw);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"apply", mal_apply);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"map", mal_map);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"symbol", mal_symbol);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"keyword", mal_keyword);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"vec", mal_vec);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"vector", mal_vector);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"hash-map", mal_hash_map);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hash-maps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"contains?", mal_contains_questionmark);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"assoc", mal_assoc);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"dissoc", mal_dissoc);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"get", mal_get);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"keys", mal_keys);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"vals", mal_vals);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misc */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"time-ms", mal_time_ms);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"conj", mal_conj);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"seq", mal_seq);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"meta", mal_meta);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"with-meta", mal_with_meta);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only needed for ffi */</w:t>
      </w:r>
    </w:p>
    <w:p>
      <w:pPr>
        <w:spacing w:after="0"/>
      </w:pPr>
      <w:r>
        <w:rPr>
          <w:rFonts w:ascii="Arial" w:hAnsi="Arial"/>
          <w:sz w:val="18"/>
        </w:rPr>
        <w:t xml:space="preserve">  #ifdef WITH_FFI</w:t>
      </w:r>
    </w:p>
    <w:p>
      <w:pPr>
        <w:spacing w:after="0"/>
      </w:pPr>
      <w:r>
        <w:rPr>
          <w:rFonts w:ascii="Arial" w:hAnsi="Arial"/>
          <w:sz w:val="18"/>
        </w:rPr>
        <w:t xml:space="preserve">  core_functions = hashmap_put(core_functions, ".", mal_dot);</w:t>
      </w:r>
    </w:p>
    <w:p>
      <w:pPr>
        <w:spacing w:after="0"/>
      </w:pPr>
      <w:r>
        <w:rPr>
          <w:rFonts w:ascii="Arial" w:hAnsi="Arial"/>
          <w:sz w:val="18"/>
        </w:rPr>
        <w:t xml:space="preserve">  #endif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core-&gt;mappings = core_functions;</w:t>
      </w:r>
    </w:p>
    <w:p>
      <w:pPr>
        <w:spacing w:after="0"/>
      </w:pPr>
      <w:r>
        <w:rPr>
          <w:rFonts w:ascii="Arial" w:hAnsi="Arial"/>
          <w:sz w:val="18"/>
        </w:rPr>
        <w:t xml:space="preserve">  return core;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core function definitons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mal_add(list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of arguments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return_float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i_sum = 0;</w:t>
      </w:r>
    </w:p>
    <w:p>
      <w:pPr>
        <w:spacing w:after="0"/>
      </w:pPr>
      <w:r>
        <w:rPr>
          <w:rFonts w:ascii="Arial" w:hAnsi="Arial"/>
          <w:sz w:val="18"/>
        </w:rPr>
        <w:t xml:space="preserve">  double r_sum = 0.0;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if (!is_number(val))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make_error("'+':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(is_integer(val) &amp;&amp; !return_float)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  i_sum = i_sum +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(is_integer(val))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r_sum = (double)i_sum + r_sum +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i_sum =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r_sum = (double)i_sum + r_sum +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i_sum = 0;</w:t>
      </w:r>
    </w:p>
    <w:p>
      <w:pPr>
        <w:spacing w:after="0"/>
      </w:pPr>
      <w:r>
        <w:rPr>
          <w:rFonts w:ascii="Arial" w:hAnsi="Arial"/>
          <w:sz w:val="18"/>
        </w:rPr>
        <w:t xml:space="preserve">      return_float = 1;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make_float(r_sum);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make_integer(i_sum);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mal_sub(list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of arguments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return_float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i_sum = 0;</w:t>
      </w:r>
    </w:p>
    <w:p>
      <w:pPr>
        <w:spacing w:after="0"/>
      </w:pPr>
      <w:r>
        <w:rPr>
          <w:rFonts w:ascii="Arial" w:hAnsi="Arial"/>
          <w:sz w:val="18"/>
        </w:rPr>
        <w:t xml:space="preserve">  double r_sum = 0.0;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make_error_fmt("'-':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(is_integer(val))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i_sum =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r_sum =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return_float = 1;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(!is_number(val))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make_error_fmt("'-':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(is_integer(val) &amp;&amp; !return_float)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    i_sum = i_sum -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(is_integer(val))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  r_sum = (double)i_sum + r_sum - (double)val-&gt;value.mal_integer;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  i_sum = 0;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r_sum = (double)i_sum + r_sum -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  i_sum = 0;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return_float = 1;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make_float(r_sum);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make_integer(i_sum);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mal_mul(list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of arguments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return_float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i_product = 1;</w:t>
      </w:r>
    </w:p>
    <w:p>
      <w:pPr>
        <w:spacing w:after="0"/>
      </w:pPr>
      <w:r>
        <w:rPr>
          <w:rFonts w:ascii="Arial" w:hAnsi="Arial"/>
          <w:sz w:val="18"/>
        </w:rPr>
        <w:t xml:space="preserve">  double r_product = 1.0;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make_error_fmt("'*':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(is_integer(val) &amp;&amp; !return_float)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  i_product *=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(is_integer(val))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r_product *= (double)val-&gt;value.mal_integer;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r_product *= (double)i_product;</w:t>
      </w:r>
    </w:p>
    <w:p>
      <w:pPr>
        <w:spacing w:after="0"/>
      </w:pPr>
      <w:r>
        <w:rPr>
          <w:rFonts w:ascii="Arial" w:hAnsi="Arial"/>
          <w:sz w:val="18"/>
        </w:rPr>
        <w:t xml:space="preserve">      i_product = 1;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r_product *= (double)i_product;</w:t>
      </w:r>
    </w:p>
    <w:p>
      <w:pPr>
        <w:spacing w:after="0"/>
      </w:pPr>
      <w:r>
        <w:rPr>
          <w:rFonts w:ascii="Arial" w:hAnsi="Arial"/>
          <w:sz w:val="18"/>
        </w:rPr>
        <w:t xml:space="preserve">      r_product *=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i_product = 1;</w:t>
      </w:r>
    </w:p>
    <w:p>
      <w:pPr>
        <w:spacing w:after="0"/>
      </w:pPr>
      <w:r>
        <w:rPr>
          <w:rFonts w:ascii="Arial" w:hAnsi="Arial"/>
          <w:sz w:val="18"/>
        </w:rPr>
        <w:t xml:space="preserve">      return_float = 1;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make_float(r_product);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make_integer(i_product);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mal_div(list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of arguments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return_float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i_product = 1;</w:t>
      </w:r>
    </w:p>
    <w:p>
      <w:pPr>
        <w:spacing w:after="0"/>
      </w:pPr>
      <w:r>
        <w:rPr>
          <w:rFonts w:ascii="Arial" w:hAnsi="Arial"/>
          <w:sz w:val="18"/>
        </w:rPr>
        <w:t xml:space="preserve">  double r_product = 1.0;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(args) {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make_error_fmt("'/':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(is_integer(val))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i_product =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r_product =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return_float = 1;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(!is_number(val))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make_error_fmt("'/':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integer division */</w:t>
      </w:r>
    </w:p>
    <w:p>
      <w:pPr>
        <w:spacing w:after="0"/>
      </w:pPr>
      <w:r>
        <w:rPr>
          <w:rFonts w:ascii="Arial" w:hAnsi="Arial"/>
          <w:sz w:val="18"/>
        </w:rPr>
        <w:t xml:space="preserve">      if (is_integer(val) &amp;&amp; !return_float)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    i_product /= 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promote integer to double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(is_integer(val))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  if (i_product != 1) {</w:t>
      </w:r>
    </w:p>
    <w:p>
      <w:pPr>
        <w:spacing w:after="0"/>
      </w:pPr>
      <w:r>
        <w:rPr>
          <w:rFonts w:ascii="Arial" w:hAnsi="Arial"/>
          <w:sz w:val="18"/>
        </w:rPr>
        <w:t xml:space="preserve">          r_product = (double)i_product / (double)val-&gt;value.mal_integer;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    i_product = 1;</w:t>
      </w:r>
    </w:p>
    <w:p>
      <w:pPr>
        <w:spacing w:after="0"/>
      </w:pPr>
      <w:r>
        <w:rPr>
          <w:rFonts w:ascii="Arial" w:hAnsi="Arial"/>
          <w:sz w:val="18"/>
        </w:rPr>
        <w:t xml:space="preserve">  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  r_product /= (double)val-&gt;value.mal_integer;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    }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double division */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return_float = 1;</w:t>
      </w:r>
    </w:p>
    <w:p>
      <w:pPr>
        <w:spacing w:after="0"/>
      </w:pPr>
      <w:r>
        <w:rPr>
          <w:rFonts w:ascii="Arial" w:hAnsi="Arial"/>
          <w:sz w:val="18"/>
        </w:rPr>
        <w:t xml:space="preserve">        if (i_product != 1) {</w:t>
      </w:r>
    </w:p>
    <w:p>
      <w:pPr>
        <w:spacing w:after="0"/>
      </w:pPr>
      <w:r>
        <w:rPr>
          <w:rFonts w:ascii="Arial" w:hAnsi="Arial"/>
          <w:sz w:val="18"/>
        </w:rPr>
        <w:t xml:space="preserve">          r_product = (double)i_product /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    i_product = 1;</w:t>
      </w:r>
    </w:p>
    <w:p>
      <w:pPr>
        <w:spacing w:after="0"/>
      </w:pPr>
      <w:r>
        <w:rPr>
          <w:rFonts w:ascii="Arial" w:hAnsi="Arial"/>
          <w:sz w:val="18"/>
        </w:rPr>
        <w:t xml:space="preserve">  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  r_product /= val-&gt;value.mal_float;</w:t>
      </w:r>
    </w:p>
    <w:p>
      <w:pPr>
        <w:spacing w:after="0"/>
      </w:pPr>
      <w:r>
        <w:rPr>
          <w:rFonts w:ascii="Arial" w:hAnsi="Arial"/>
          <w:sz w:val="18"/>
        </w:rPr>
        <w:t xml:space="preserve">        }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(return_float)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make_float(r_product);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make_integer(i_product);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mal_lessthan(list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make_error_fmt("'&lt;':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first_val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second_val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(!is_number(first_val) || !is_number(second_val))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make_error_fmt("'&lt;':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cmp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(is_integer(first_val)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&lt;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(is_integer(first_val)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&lt;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&lt;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&lt;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/* shouldn't happen unless new numerical type is added */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make_error_fmt("'&lt;': unknown numerical type");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(cmp)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mal_lessthanorequalto(list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make_error_fmt("'&lt;=':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first_val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second_val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(!is_number(first_val) || !is_number(second_val))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make_error_fmt("'&lt;=':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cmp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(is_integer(first_val)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&lt;=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(is_integer(first_val)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&lt;=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&lt;=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&lt;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/* shouldn't happen unless new numerical type is added */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make_error_fmt("'&lt;=': unknown numerical type");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(cmp)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mal_greaterthan(list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make_error_fmt("'&gt;':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first_val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second_val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(!is_number(first_val) || !is_number(second_val))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make_error_fmt("'&gt;':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cmp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(is_integer(first_val)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&gt;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(is_integer(first_val)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&gt;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&gt;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&gt;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/* shouldn't happen unless new numerical type is added */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make_error_fmt("'&gt;': unknown numerical type");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(cmp)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mal_greaterthanorequalto(list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make_error_fmt("'&gt;=':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first_val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second_val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(!is_number(first_val) || !is_number(second_val))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make_error_fmt("'&gt;=': expected numerical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cmp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(is_integer(first_val)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&gt;=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(is_integer(first_val)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(first_val-&gt;value.mal_integer &gt;=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is_integer(second_val))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&gt;= second_val-&gt;value.mal_integer);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(is_float(first_val) &amp;&amp; is_float(second_val))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cmp = (first_val-&gt;value.mal_float &gt;= second_val-&gt;value.mal_float);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/* shouldn't happen unless new numerical type is added */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make_error_fmt("'&gt;=': unknown numerical type");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(cmp)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mal_equals(list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type of arguments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make_error_fmt("'=':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first_val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second_val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(is_sequential(first_val) &amp;&amp; is_sequential(second_val))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equal_lists(first_val, second_val);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(first_val-&gt;type != second_val-&gt;type)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switch(first_val-&gt;type)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MALTYPE_INTEGER: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(first_val-&gt;value.mal_integer == second_val-&gt;value.mal_integer)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MALTYPE_FLOAT: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(first_val-&gt;value.mal_float == second_val-&gt;value.mal_float)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MALTYPE_SYMBOL: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(strcmp(first_val-&gt;value.mal_symbol, second_val-&gt;value.mal_symbol)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MALTYPE_STRING:</w:t>
      </w:r>
    </w:p>
    <w:p>
      <w:pPr>
        <w:spacing w:after="0"/>
      </w:pPr>
      <w:r>
        <w:rPr>
          <w:rFonts w:ascii="Arial" w:hAnsi="Arial"/>
          <w:sz w:val="18"/>
        </w:rPr>
        <w:t xml:space="preserve">      if (strcmp(first_val-&gt;value.mal_string, second_val-&gt;value.mal_string)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MALTYPE_KEYWORD:</w:t>
      </w:r>
    </w:p>
    <w:p>
      <w:pPr>
        <w:spacing w:after="0"/>
      </w:pPr>
      <w:r>
        <w:rPr>
          <w:rFonts w:ascii="Arial" w:hAnsi="Arial"/>
          <w:sz w:val="18"/>
        </w:rPr>
        <w:t xml:space="preserve">      if (strcmp(first_val-&gt;value.mal_keyword, second_val-&gt;value.mal_keyword)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MALTYPE_HASHMAP:</w:t>
      </w:r>
    </w:p>
    <w:p>
      <w:pPr>
        <w:spacing w:after="0"/>
      </w:pPr>
      <w:r>
        <w:rPr>
          <w:rFonts w:ascii="Arial" w:hAnsi="Arial"/>
          <w:sz w:val="18"/>
        </w:rPr>
        <w:t xml:space="preserve">      return equal_hashmaps(first_val, second_val);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MALTYPE_TRUE:</w:t>
      </w:r>
    </w:p>
    <w:p>
      <w:pPr>
        <w:spacing w:after="0"/>
      </w:pPr>
      <w:r>
        <w:rPr>
          <w:rFonts w:ascii="Arial" w:hAnsi="Arial"/>
          <w:sz w:val="18"/>
        </w:rPr>
        <w:t xml:space="preserve">    case MALTYPE_FALSE:</w:t>
      </w:r>
    </w:p>
    <w:p>
      <w:pPr>
        <w:spacing w:after="0"/>
      </w:pPr>
      <w:r>
        <w:rPr>
          <w:rFonts w:ascii="Arial" w:hAnsi="Arial"/>
          <w:sz w:val="18"/>
        </w:rPr>
        <w:t xml:space="preserve">    case MALTYPE_NIL: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MALTYPE_FUNCTION: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(first_val-&gt;value.mal_function == second_val-&gt;value.mal_function)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MALTYPE_CLOSURE: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(&amp;first_val-&gt;value.mal_closure == &amp;second_val-&gt;value.mal_closure)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make_false();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mal_list(list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and type of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make_list(args);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mal_nth(list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make_error("'nth':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lst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n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(!is_sequential(lst))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make_error_fmt("'nth': first argument is not a list or vector: '%s'\n", pr_str(lst,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(!is_integer(n))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make_error_fmt("'nth': second argument is not an integer: '%s'\n", pr_str(lst,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list_nth(lst-&gt;value.mal_list, n-&gt;value.mal_integer);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(result)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make_error_fmt("'nth': index %s out of bounds for: '%s'\n",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pr_str(n, UNREADABLY), pr_str(lst,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mal_first(list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make_error("'first':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(!is_sequential(lst) &amp;&amp; !is_nil(lst))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make_error("'first': expected a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list_first(lst-&gt;value.mal_list);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(result)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mal_rest(list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make_error("'rest':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(!is_sequential(lst) &amp;&amp; !is_nil(lst))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make_error("'rest': expected a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result = list_rest(lst-&gt;value.mal_list);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mal_cons(list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(args-&gt;next &amp;&amp; args-&gt;next-&gt;next))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make_error("'cons':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lst = args-&gt;next-&gt;data;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(is_sequential(lst)) {</w:t>
      </w:r>
    </w:p>
    <w:p>
      <w:pPr>
        <w:spacing w:after="0"/>
      </w:pPr>
      <w:r>
        <w:rPr>
          <w:rFonts w:ascii="Arial" w:hAnsi="Arial"/>
          <w:sz w:val="18"/>
        </w:rPr>
        <w:t xml:space="preserve">     return make_list(list_push(lst-&gt;value.mal_list, args-&gt;data));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(is_nil(lst))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make_list(list_push(NULL, args-&gt;data));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make_error_fmt("'cons': second argument is not a list or vector: '%s'\n",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pr_str(lst,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mal_concat(list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return an empty list for no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if (!args)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new_list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skip nils */</w:t>
      </w:r>
    </w:p>
    <w:p>
      <w:pPr>
        <w:spacing w:after="0"/>
      </w:pPr>
      <w:r>
        <w:rPr>
          <w:rFonts w:ascii="Arial" w:hAnsi="Arial"/>
          <w:sz w:val="18"/>
        </w:rPr>
        <w:t xml:space="preserve">    if (is_nil(val))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    continue;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concatenate lists and vectors */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(is_sequential(val))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val-&gt;value.mal_list;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  new_list = list_concatenate(new_list, lst);</w:t>
      </w:r>
    </w:p>
    <w:p>
      <w:pPr>
        <w:spacing w:after="0"/>
      </w:pPr>
      <w:r>
        <w:rPr>
          <w:rFonts w:ascii="Arial" w:hAnsi="Arial"/>
          <w:sz w:val="18"/>
        </w:rPr>
        <w:t xml:space="preserve">  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raise an error for any non-sequence types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make_error_fmt("'concat': all arguments must be lists or vectors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make_list(new_list);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mal_count(list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make_error_fmt("'count':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(!is_sequential(val) &amp;&amp; !is_nil(val))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make_error_fmt("'count': argument is not a list or vector: '%s'\n",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make_integer(list_count(val-&gt;value.mal_list));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mal_list_questionmark(list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make_error_fmt("'list?':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(is_list(val))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mal_empty_questionmark(list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make_error_fmt("'empty?':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make_error_fmt("'empty?': argument is not a list or vector: '%s'\n",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(!val-&gt;value.mal_list)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mal_pr_str(list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and type of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return as_str(args, READABLY, " 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mal_str(list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and type of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return as_str(args, UNREADABLY, "");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mal_prn(list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and type of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 return print(args, READABLY, " 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mal_println(list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and type of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return print(args, UNREADABLY, " 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mal_read_string(list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make_error_fmt("'read-string':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(!is_string(val))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make_error_fmt("'read-string': expected a string argument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read_str(val-&gt;value.mal_string);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mal_slurp(list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make_error_fmt("'slurp':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filename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(!is_string(filename))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make_error_fmt("'slurp': expected a string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file_length = 0;</w:t>
      </w:r>
    </w:p>
    <w:p>
      <w:pPr>
        <w:spacing w:after="0"/>
      </w:pPr>
      <w:r>
        <w:rPr>
          <w:rFonts w:ascii="Arial" w:hAnsi="Arial"/>
          <w:sz w:val="18"/>
        </w:rPr>
        <w:t xml:space="preserve">  FILE* file = fopen(filename-&gt;value.mal_string, "rb");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(!file){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make_error_fmt("'slurp': file not found '%s'", pr_str(filename,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fseek(file, 0, SEEK_END);</w:t>
      </w:r>
    </w:p>
    <w:p>
      <w:pPr>
        <w:spacing w:after="0"/>
      </w:pPr>
      <w:r>
        <w:rPr>
          <w:rFonts w:ascii="Arial" w:hAnsi="Arial"/>
          <w:sz w:val="18"/>
        </w:rPr>
        <w:t xml:space="preserve">  file_length = ftell(file);</w:t>
      </w:r>
    </w:p>
    <w:p>
      <w:pPr>
        <w:spacing w:after="0"/>
      </w:pPr>
      <w:r>
        <w:rPr>
          <w:rFonts w:ascii="Arial" w:hAnsi="Arial"/>
          <w:sz w:val="18"/>
        </w:rPr>
        <w:t xml:space="preserve">  fseek(file, 0, SEEK_SET);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buffer = (char*)GC_MALLOC(sizeof(*buffer) * file_length + 1);</w:t>
      </w:r>
    </w:p>
    <w:p>
      <w:pPr>
        <w:spacing w:after="0"/>
      </w:pPr>
      <w:r>
        <w:rPr>
          <w:rFonts w:ascii="Arial" w:hAnsi="Arial"/>
          <w:sz w:val="18"/>
        </w:rPr>
        <w:t xml:space="preserve">  if (file_length != fread(buffer, sizeof(*buffer), file_length, file))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make_error_fmt("'slurp': failed to read file '%s'", pr_str(filename,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fclose(file);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buffer[file_length] = '\0';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make_string(buffer);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mal_atom(list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make_error_fmt("'atom':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make_atom(val);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mal_atom_questionmark(list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make_error_fmt("'atom?':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(is_atom(val))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mal_deref(list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make_error_fmt("'deref':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(!is_atom(val))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make_error_fmt("'deref': value is not an atom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val-&gt;value.mal_atom;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mal_reset_bang(list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make_error_fmt("'reset!':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(!is_atom(val))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make_error_fmt("'reset!': value is not an atom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val-&gt;value.mal_atom = args-&gt;next-&gt;data;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args-&gt;next-&gt;data;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mal_swap_bang(list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(!is_atom(val))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make_error_fmt("'swap!': first argument is not an atom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fn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(!is_callable(fn))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make_error_fmt("'swap!': second argument is not callable '%s'", pr_str(fn,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fn_args = args-&gt;next-&gt;next;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fn_args = list_push(fn_args, val-&gt;value.mal_atom);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apply(fn, fn_args);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val-&gt;value.mal_atom = result;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mal_throw(list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make_error_fmt("'throw':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re-throw an existing exception */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create a new exception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wrap_error(val);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mal_apply(list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make_error("'apply': expected at least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func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(!is_callable(func))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make_error("'apply': first argument must be callable");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assemble loose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while(args-&gt;next)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final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(is_sequential(final))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list_concatenate(list_reverse(lst), final-&gt;value.mal_list);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final);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apply(func, 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mal_map(list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make_error("'map': expected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func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(!is_callable(func))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make_error("'map': first argument must be a function");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arg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(!is_sequential(arg))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make_error("'map': second argument must be a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list result_list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result = apply(func, list_make(arg_list-&gt;data));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if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result_list = list_push(result_list, result);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make_list(list_reverse(result_list));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mal_nil_questionmark(list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make_error("'nil?':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(is_nil(val))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mal_true_questionmark(list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make_error("'true?':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(is_true(val))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mal_false_questionmark(list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make_error("'false?':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mal_symbol_questionmark(list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make_error("'symbol?':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mal_symbol(list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make_error("'symbol':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(!is_string(val))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make_error("'symbol': expected a string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make_symbol(val-&gt;value.mal_string);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mal_keyword(list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make_error("'keyword':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(!is_string(val) &amp;&amp; !is_keyword(val))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make_error("'keyword': expected a string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make_keyword(val-&gt;value.mal_string);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mal_keyword_questionmark(list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make_error("'keyword?':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(is_keyword(val))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mal_vec(list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Accepts a single argument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make_error("'vec':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(!is_vector(val) &amp;&amp; !is_list(val) &amp;&amp; !is_hashmap(val))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make_error("'vec': expected a vector, list or hashmap");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new_val = copy_type(val);</w:t>
      </w:r>
    </w:p>
    <w:p>
      <w:pPr>
        <w:spacing w:after="0"/>
      </w:pPr>
      <w:r>
        <w:rPr>
          <w:rFonts w:ascii="Arial" w:hAnsi="Arial"/>
          <w:sz w:val="18"/>
        </w:rPr>
        <w:t xml:space="preserve">  new_val-&gt;type = MALTYPE_VECTOR;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new_val;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mal_vector(list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Accepts any number and type of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return make_vector(args);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mal_vector_questionmark(list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make_error("'vector?':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(is_vector(val))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mal_sequential_questionmark(list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make_error("'sequential?':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(is_sequential(val))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mal_hash_map(list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 &amp;&amp; list_count(args)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make_error("'hashmap': odd number of arguments, expected key/value pairs");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args_iterator = args;</w:t>
      </w:r>
    </w:p>
    <w:p>
      <w:pPr>
        <w:spacing w:after="0"/>
      </w:pPr>
      <w:r>
        <w:rPr>
          <w:rFonts w:ascii="Arial" w:hAnsi="Arial"/>
          <w:sz w:val="18"/>
        </w:rPr>
        <w:t xml:space="preserve">  while (args_iterator)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args_iterator-&gt;data;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(!is_keyword(val) &amp;&amp; !is_string(val) &amp;&amp; 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make_error("'hashmap': keys must be keywords, symbols or strings");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args_iterator = args_iterator-&gt;next;</w:t>
      </w:r>
    </w:p>
    <w:p>
      <w:pPr>
        <w:spacing w:after="0"/>
      </w:pPr>
      <w:r>
        <w:rPr>
          <w:rFonts w:ascii="Arial" w:hAnsi="Arial"/>
          <w:sz w:val="18"/>
        </w:rPr>
        <w:t xml:space="preserve">    args_iterator = args_iterator-&gt;next;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make_hashmap(args);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mal_map_questionmark(list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make_error("'map?':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(is_hashmap(val))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mal_get(list args)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proper hashmap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make_error("'get':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map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(!is_hashmap(map) &amp;&amp; !is_nil(map))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make_error("'get': expected a map for the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hashmap_getf(map-&gt;value.mal_list, get_fn(args-&gt;next-&gt;data), get_fn);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(!result)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mal_contains_questionmark(list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make_error("'contains?':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map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(!is_hashmap(map))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make_error("'contains?': expected a map for the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hashmap_getf(map-&gt;value.mal_list, get_fn(args-&gt;next-&gt;data), get_fn);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(!result)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mal_assoc(list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!args-&gt;next-&gt;next)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make_error("'assoc': expected at least three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map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(!is_hashmap(map))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make_error("'assoc': expected a map for the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(list_count(args-&gt;next)%2 != 0)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make_error("'assoc': expected even number of key/value pairs");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new_lst = list_reverse(list_copy(map-&gt;value.mal_list));</w:t>
      </w:r>
    </w:p>
    <w:p>
      <w:pPr>
        <w:spacing w:after="0"/>
      </w:pPr>
      <w:r>
        <w:rPr>
          <w:rFonts w:ascii="Arial" w:hAnsi="Arial"/>
          <w:sz w:val="18"/>
        </w:rPr>
        <w:t xml:space="preserve">  args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try to update copy in-place */</w:t>
      </w:r>
    </w:p>
    <w:p>
      <w:pPr>
        <w:spacing w:after="0"/>
      </w:pPr>
      <w:r>
        <w:rPr>
          <w:rFonts w:ascii="Arial" w:hAnsi="Arial"/>
          <w:sz w:val="18"/>
        </w:rPr>
        <w:t xml:space="preserve">    hashmap result = hashmap_updatef(new_lst, get_fn(args-&gt;data), args-&gt;next-&gt;data, get_fn);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(result) {</w:t>
      </w:r>
    </w:p>
    <w:p>
      <w:pPr>
        <w:spacing w:after="0"/>
      </w:pPr>
      <w:r>
        <w:rPr>
          <w:rFonts w:ascii="Arial" w:hAnsi="Arial"/>
          <w:sz w:val="18"/>
        </w:rPr>
        <w:t xml:space="preserve">      new_lst = result;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add a new key/value pair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new_lst = list_push(new_lst,args-&gt;next-&gt;data);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new_lst = list_push(new_lst,args-&gt;data);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make_hashmap(new_lst);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mal_dissoc(list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make_error("'dissoc': expected at least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map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(!is_hashmap(map))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make_error("'dissoc': expected a map for the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source_list = map-&gt;value.mal_list;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list new_list = NULL;</w:t>
      </w:r>
    </w:p>
    <w:p>
      <w:pPr>
        <w:spacing w:after="0"/>
      </w:pPr>
      <w:r>
        <w:rPr>
          <w:rFonts w:ascii="Arial" w:hAnsi="Arial"/>
          <w:sz w:val="18"/>
        </w:rPr>
        <w:t xml:space="preserve">  args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while(source_list)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dis_args = args;</w:t>
      </w:r>
    </w:p>
    <w:p>
      <w:pPr>
        <w:spacing w:after="0"/>
      </w:pPr>
      <w:r>
        <w:rPr>
          <w:rFonts w:ascii="Arial" w:hAnsi="Arial"/>
          <w:sz w:val="18"/>
        </w:rPr>
        <w:t xml:space="preserve">    long dis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while(dis_args)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tmp = NULL;</w:t>
      </w:r>
    </w:p>
    <w:p>
      <w:pPr>
        <w:spacing w:after="0"/>
      </w:pPr>
      <w:r>
        <w:rPr>
          <w:rFonts w:ascii="Arial" w:hAnsi="Arial"/>
          <w:sz w:val="18"/>
        </w:rPr>
        <w:t xml:space="preserve">      tmp = list_push(tmp, source_list-&gt;data);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tmp = list_push(tmp, dis_args-&gt;data);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MalType* cmp = mal_equals(tmp);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(is_true(cmp)) {</w:t>
      </w:r>
    </w:p>
    <w:p>
      <w:pPr>
        <w:spacing w:after="0"/>
      </w:pPr>
      <w:r>
        <w:rPr>
          <w:rFonts w:ascii="Arial" w:hAnsi="Arial"/>
          <w:sz w:val="18"/>
        </w:rPr>
        <w:t xml:space="preserve">        dis = 1;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dis_args = dis_args-&gt;next;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(!dis) {</w:t>
      </w:r>
    </w:p>
    <w:p>
      <w:pPr>
        <w:spacing w:after="0"/>
      </w:pPr>
      <w:r>
        <w:rPr>
          <w:rFonts w:ascii="Arial" w:hAnsi="Arial"/>
          <w:sz w:val="18"/>
        </w:rPr>
        <w:t xml:space="preserve">      new_list = list_push(new_list, source_list-&gt;data);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new_list = list_push(new_list, source_list-&gt;next-&gt;data);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source_list = source_list-&gt;next-&gt;next;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make_hashmap(list_reverse(new_list));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mal_keys(list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make_error("'keys':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map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(!is_hashmap(map))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make_error("'keys': expected a map");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map-&gt;value.mal_list;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result = list_make(lst-&gt;data);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while(lst-&gt;next-&gt;next)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result = list_push(result,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make_list(result);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mal_vals(list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make_error("'vals':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map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(!is_hashmap(map))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make_error("'vals': expected a map");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map-&gt;value.mal_list;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list result = list_make(lst-&gt;data);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while(lst-&gt;next)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result = list_push(result,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make_list(result);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mal_string_questionmark(list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make_error("'string?':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(is_string(val))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mal_number_questionmark(list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make_error("'number?':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(is_number(val))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mal_fn_questionmark(list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(is_callable(val) &amp;&amp; !is_macro(val))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mal_macro_questionmark(list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make_error("'macro?': expected a single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(is_macro(val))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mal_time_ms(list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struct timeval tv;</w:t>
      </w:r>
    </w:p>
    <w:p>
      <w:pPr>
        <w:spacing w:after="0"/>
      </w:pPr>
      <w:r>
        <w:rPr>
          <w:rFonts w:ascii="Arial" w:hAnsi="Arial"/>
          <w:sz w:val="18"/>
        </w:rPr>
        <w:t xml:space="preserve">  gettimeofday(&amp;tv, NULL);</w:t>
      </w:r>
    </w:p>
    <w:p>
      <w:pPr>
        <w:spacing w:after="0"/>
      </w:pPr>
      <w:r>
        <w:rPr>
          <w:rFonts w:ascii="Arial" w:hAnsi="Arial"/>
          <w:sz w:val="18"/>
        </w:rPr>
        <w:t xml:space="preserve">  long ms = tv.tv_sec * 1000 + tv.tv_usec/1000.0 + 0.5;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make_float(ms);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mal_conj(list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make_error("'conj': Expected at least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(!is_sequential(lst))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make_error_fmt("'conj': first argument is not a list or vector: '%s'\n",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pr_str(lst,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rest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(is_list(lst))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new_lst = list_reverse(list_copy(lst-&gt;value.mal_list));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while(rest) {</w:t>
      </w:r>
    </w:p>
    <w:p>
      <w:pPr>
        <w:spacing w:after="0"/>
      </w:pPr>
      <w:r>
        <w:rPr>
          <w:rFonts w:ascii="Arial" w:hAnsi="Arial"/>
          <w:sz w:val="18"/>
        </w:rPr>
        <w:t xml:space="preserve">      new_lst = list_push(new_lst, rest-&gt;data);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rest = rest-&gt;next;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make_list(new_lst);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/* is_vector(lst) */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new_lst = list_copy(lst-&gt;value.mal_list);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while(rest) {</w:t>
      </w:r>
    </w:p>
    <w:p>
      <w:pPr>
        <w:spacing w:after="0"/>
      </w:pPr>
      <w:r>
        <w:rPr>
          <w:rFonts w:ascii="Arial" w:hAnsi="Arial"/>
          <w:sz w:val="18"/>
        </w:rPr>
        <w:t xml:space="preserve">      new_lst = list_push(new_lst, rest-&gt;data);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rest = rest-&gt;next;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make_vector(list_reverse(new_lst));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mal_seq(list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make_error("'seq':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(is_sequential(val))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empy list or vector */</w:t>
      </w:r>
    </w:p>
    <w:p>
      <w:pPr>
        <w:spacing w:after="0"/>
      </w:pPr>
      <w:r>
        <w:rPr>
          <w:rFonts w:ascii="Arial" w:hAnsi="Arial"/>
          <w:sz w:val="18"/>
        </w:rPr>
        <w:t xml:space="preserve">    if (!val-&gt;value.mal_list)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make_list(val-&gt;value.mal_list);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(is_string(val))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empty string */</w:t>
      </w:r>
    </w:p>
    <w:p>
      <w:pPr>
        <w:spacing w:after="0"/>
      </w:pPr>
      <w:r>
        <w:rPr>
          <w:rFonts w:ascii="Arial" w:hAnsi="Arial"/>
          <w:sz w:val="18"/>
        </w:rPr>
        <w:t xml:space="preserve">    if (*(val-&gt;value.mal_string) == '\0')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char* ch = val-&gt;value.mal_string;</w:t>
      </w:r>
    </w:p>
    <w:p>
      <w:pPr>
        <w:spacing w:after="0"/>
      </w:pPr>
      <w:r>
        <w:rPr>
          <w:rFonts w:ascii="Arial" w:hAnsi="Arial"/>
          <w:sz w:val="18"/>
        </w:rPr>
        <w:t xml:space="preserve">      list lst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while(*ch != '\0') {</w:t>
      </w:r>
    </w:p>
    <w:p>
      <w:pPr>
        <w:spacing w:after="0"/>
      </w:pPr>
      <w:r>
        <w:rPr>
          <w:rFonts w:ascii="Arial" w:hAnsi="Arial"/>
          <w:sz w:val="18"/>
        </w:rPr>
        <w:t xml:space="preserve">        char* new_ch = GC_MALLOC(sizeof(*new_ch));</w:t>
      </w:r>
    </w:p>
    <w:p>
      <w:pPr>
        <w:spacing w:after="0"/>
      </w:pPr>
      <w:r>
        <w:rPr>
          <w:rFonts w:ascii="Arial" w:hAnsi="Arial"/>
          <w:sz w:val="18"/>
        </w:rPr>
        <w:t xml:space="preserve">        strncpy(new_ch, ch, 1);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make_string(new_ch));</w:t>
      </w:r>
    </w:p>
    <w:p>
      <w:pPr>
        <w:spacing w:after="0"/>
      </w:pPr>
      <w:r>
        <w:rPr>
          <w:rFonts w:ascii="Arial" w:hAnsi="Arial"/>
          <w:sz w:val="18"/>
        </w:rPr>
        <w:t xml:space="preserve">        ch++;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make_list(list_reverse(lst));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(is_nil(val))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make_error("'seq': expected a list, vector or string");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mal_meta(list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args-&gt;next)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make_error("'meta':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(!is_sequential(val) &amp;&amp; !is_hashmap(val) &amp;&amp; !is_callable(val))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make_error("'meta': metadata not supported for data type");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(!val-&gt;metadata)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val-&gt;metadata;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mal_with_meta(list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make_error("'with-meta':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(!is_sequential(val) &amp;&amp; !is_hashmap(val) &amp;&amp; !is_callable(val))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make_error("'with-meta': metadata not supported for data type");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metadata = 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new_val = copy_type(val);</w:t>
      </w:r>
    </w:p>
    <w:p>
      <w:pPr>
        <w:spacing w:after="0"/>
      </w:pPr>
      <w:r>
        <w:rPr>
          <w:rFonts w:ascii="Arial" w:hAnsi="Arial"/>
          <w:sz w:val="18"/>
        </w:rPr>
        <w:t xml:space="preserve">  new_val-&gt;metadata = metadata;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new_val;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helper functions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as_str(list args, int readably, char* separator)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buffer_length = STRING_BUFFER_SIZE;</w:t>
      </w:r>
    </w:p>
    <w:p>
      <w:pPr>
        <w:spacing w:after="0"/>
      </w:pPr>
      <w:r>
        <w:rPr>
          <w:rFonts w:ascii="Arial" w:hAnsi="Arial"/>
          <w:sz w:val="18"/>
        </w:rPr>
        <w:t xml:space="preserve">  long separator_length = strlen(separator);</w:t>
      </w:r>
    </w:p>
    <w:p>
      <w:pPr>
        <w:spacing w:after="0"/>
      </w:pPr>
      <w:r>
        <w:rPr>
          <w:rFonts w:ascii="Arial" w:hAnsi="Arial"/>
          <w:sz w:val="18"/>
        </w:rPr>
        <w:t xml:space="preserve">  char* buffer = GC_MALLOC(sizeof(*buffer) * STRING_BUFFER_SIZE);</w:t>
      </w:r>
    </w:p>
    <w:p>
      <w:pPr>
        <w:spacing w:after="0"/>
      </w:pPr>
      <w:r>
        <w:rPr>
          <w:rFonts w:ascii="Arial" w:hAnsi="Arial"/>
          <w:sz w:val="18"/>
        </w:rPr>
        <w:t xml:space="preserve">  long char_count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arg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char* str = pr_str(arg, readably);</w:t>
      </w:r>
    </w:p>
    <w:p>
      <w:pPr>
        <w:spacing w:after="0"/>
      </w:pPr>
      <w:r>
        <w:rPr>
          <w:rFonts w:ascii="Arial" w:hAnsi="Arial"/>
          <w:sz w:val="18"/>
        </w:rPr>
        <w:t xml:space="preserve">    int len = strlen(str);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char_count += len;</w:t>
      </w:r>
    </w:p>
    <w:p>
      <w:pPr>
        <w:spacing w:after="0"/>
      </w:pPr>
      <w:r>
        <w:rPr>
          <w:rFonts w:ascii="Arial" w:hAnsi="Arial"/>
          <w:sz w:val="18"/>
        </w:rPr>
        <w:t xml:space="preserve">    char_count += separator_length;</w:t>
      </w:r>
    </w:p>
    <w:p>
      <w:pPr>
        <w:spacing w:after="0"/>
      </w:pPr>
      <w:r>
        <w:rPr>
          <w:rFonts w:ascii="Arial" w:hAnsi="Arial"/>
          <w:sz w:val="18"/>
        </w:rPr>
        <w:t xml:space="preserve">    if (char_count &gt;= buffer_length) {</w:t>
      </w:r>
    </w:p>
    <w:p>
      <w:pPr>
        <w:spacing w:after="0"/>
      </w:pPr>
      <w:r>
        <w:rPr>
          <w:rFonts w:ascii="Arial" w:hAnsi="Arial"/>
          <w:sz w:val="18"/>
        </w:rPr>
        <w:t xml:space="preserve">      buffer = GC_REALLOC(buffer, sizeof(*buffer) * char_count + 1);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strncat(buffer, str, char_count);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(args) {</w:t>
      </w:r>
    </w:p>
    <w:p>
      <w:pPr>
        <w:spacing w:after="0"/>
      </w:pPr>
      <w:r>
        <w:rPr>
          <w:rFonts w:ascii="Arial" w:hAnsi="Arial"/>
          <w:sz w:val="18"/>
        </w:rPr>
        <w:t xml:space="preserve">      strcat(buffer, separator);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make_string(buffer);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print(list args, int readably, char* separator)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printf("%s", pr_str(args-&gt;data, 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(args)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printf("%s", separator);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printf("\n");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equal_lists(MalType* list1, MalType* list2)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first = list1-&gt;value.mal_list;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list second = list2-&gt;value.mal_list;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(list_count(first) != list_count(second))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while(first &amp;&amp; second)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args = NULL;</w:t>
      </w:r>
    </w:p>
    <w:p>
      <w:pPr>
        <w:spacing w:after="0"/>
      </w:pPr>
      <w:r>
        <w:rPr>
          <w:rFonts w:ascii="Arial" w:hAnsi="Arial"/>
          <w:sz w:val="18"/>
        </w:rPr>
        <w:t xml:space="preserve">      args = list_push(args, second-&gt;data);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args = list_push(args, first-&gt;data);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cmp = mal_equals(args);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(is_false(cmp))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first = first-&gt;next;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  second = second-&gt;next;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equal_hashmaps(MalType* map1, MalType* map2)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first = map1-&gt;value.mal_list;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list second = map2-&gt;value.mal_list;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(!first &amp;&amp; !second)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(list_count(first) != list_count(second))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(first)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key1 = first-&gt;data;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val1 = first-&gt;next-&gt;data;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val2 = hashmap_getf(second, get_fn(key1), get_fn);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(!val2)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args = NULL;</w:t>
      </w:r>
    </w:p>
    <w:p>
      <w:pPr>
        <w:spacing w:after="0"/>
      </w:pPr>
      <w:r>
        <w:rPr>
          <w:rFonts w:ascii="Arial" w:hAnsi="Arial"/>
          <w:sz w:val="18"/>
        </w:rPr>
        <w:t xml:space="preserve">    args = list_push(args, val1);</w:t>
      </w:r>
    </w:p>
    <w:p>
      <w:pPr>
        <w:spacing w:after="0"/>
      </w:pPr>
      <w:r>
        <w:rPr>
          <w:rFonts w:ascii="Arial" w:hAnsi="Arial"/>
          <w:sz w:val="18"/>
        </w:rPr>
        <w:t xml:space="preserve">    args = list_push(args, val2);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cmp = mal_equals(args);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(is_false(cmp))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first = first-&gt;next-&gt;next;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make_true();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helper function for get */</w:t>
      </w:r>
    </w:p>
    <w:p>
      <w:pPr>
        <w:spacing w:after="0"/>
      </w:pPr>
      <w:r>
        <w:rPr>
          <w:rFonts w:ascii="Arial" w:hAnsi="Arial"/>
          <w:sz w:val="18"/>
        </w:rPr>
        <w:t>char* get_fn(gptr data)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switch (val-&gt;type)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MALTYPE_STRING: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(val-&gt;value.mal_string);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MALTYPE_SYMBOL: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(val-&gt;value.mal_symbol);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MALTYPE_KEYWORD: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(val-&gt;value.mal_keyword);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default: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#ifdef WITH_FFI</w:t>
      </w:r>
    </w:p>
    <w:p>
      <w:pPr>
        <w:spacing w:after="0"/>
      </w:pPr>
      <w:r>
        <w:rPr>
          <w:rFonts w:ascii="Arial" w:hAnsi="Arial"/>
          <w:sz w:val="18"/>
        </w:rPr>
        <w:t>MalType* mal_dot(list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(. "lib" "return type" "function" "arg1 type" "arg 1" ...)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(!args || !args-&gt;next || !args-&gt;next-&gt;next)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make_error("'.': expected at least three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lib_name = (MalType*)args-&gt;data;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(!is_string(lib_name) &amp;&amp; !is_nil(lib_name))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make_error("'.': expected library name or nil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return_type = (MalType*)args-&gt;next-&gt;data;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(!is_string(return_type))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make_error("'.': expected string (return type) for second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fn_name = (MalType*)args-&gt;next-&gt;next-&gt;data;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(!is_string(fn_name))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make_error("'.': expected string (function name) for third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args_count = list_count(args) - 3;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(args_count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make_error("'.': expected even number of argument types and values");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arg_types_list = NULL;</w:t>
      </w:r>
    </w:p>
    <w:p>
      <w:pPr>
        <w:spacing w:after="0"/>
      </w:pPr>
      <w:r>
        <w:rPr>
          <w:rFonts w:ascii="Arial" w:hAnsi="Arial"/>
          <w:sz w:val="18"/>
        </w:rPr>
        <w:t xml:space="preserve">  list arg_vals_list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args = args-&gt;next-&gt;next-&gt;next;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val_type = (MalType*)args-&gt;data;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(MalType*)args-&gt;next-&gt;data;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(!is_string(val_type)) 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make_error_fmt("'.': expected strings for argument types: '%s'", pr_str(val_type,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arg_types_list = list_push(arg_types_list, val_type);</w:t>
      </w:r>
    </w:p>
    <w:p>
      <w:pPr>
        <w:spacing w:after="0"/>
      </w:pPr>
      <w:r>
        <w:rPr>
          <w:rFonts w:ascii="Arial" w:hAnsi="Arial"/>
          <w:sz w:val="18"/>
        </w:rPr>
        <w:t xml:space="preserve">    arg_vals_list = list_push(arg_vals_list, 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args = args-&gt;next-&gt;next;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arg_types_list = list_reverse(arg_types_list);</w:t>
      </w:r>
    </w:p>
    <w:p>
      <w:pPr>
        <w:spacing w:after="0"/>
      </w:pPr>
      <w:r>
        <w:rPr>
          <w:rFonts w:ascii="Arial" w:hAnsi="Arial"/>
          <w:sz w:val="18"/>
        </w:rPr>
        <w:t xml:space="preserve">  arg_vals_list = list_reverse(arg_vals_list);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open a shared library dynamically and get hold of a function */</w:t>
      </w:r>
    </w:p>
    <w:p>
      <w:pPr>
        <w:spacing w:after="0"/>
      </w:pPr>
      <w:r>
        <w:rPr>
          <w:rFonts w:ascii="Arial" w:hAnsi="Arial"/>
          <w:sz w:val="18"/>
        </w:rPr>
        <w:t xml:space="preserve">  gptr lib_handle;</w:t>
      </w:r>
    </w:p>
    <w:p>
      <w:pPr>
        <w:spacing w:after="0"/>
      </w:pPr>
      <w:r>
        <w:rPr>
          <w:rFonts w:ascii="Arial" w:hAnsi="Arial"/>
          <w:sz w:val="18"/>
        </w:rPr>
        <w:t xml:space="preserve">  if (!is_nil(lib_name)) {</w:t>
      </w:r>
    </w:p>
    <w:p>
      <w:pPr>
        <w:spacing w:after="0"/>
      </w:pPr>
      <w:r>
        <w:rPr>
          <w:rFonts w:ascii="Arial" w:hAnsi="Arial"/>
          <w:sz w:val="18"/>
        </w:rPr>
        <w:t xml:space="preserve">    lib_handle = dlopen(lib_name-&gt;value.mal_string, RTLD_LAZY);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lib_handle = dlopen(NULL, RTLD_LAZY);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(!lib_handle)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make_error_fmt("'ffi`' reports: %s", dlerror());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gptr fn = dlsym(lib_handle, fn_name-&gt;value.mal_string);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error;</w:t>
      </w:r>
    </w:p>
    <w:p>
      <w:pPr>
        <w:spacing w:after="0"/>
      </w:pPr>
      <w:r>
        <w:rPr>
          <w:rFonts w:ascii="Arial" w:hAnsi="Arial"/>
          <w:sz w:val="18"/>
        </w:rPr>
        <w:t xml:space="preserve">  if ((error = dlerror()) != NULL)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make_error_fmt("'ffi' dlsym could not get handle to function '%s': %s", fn_name-&gt;value.mal_string, error);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libffi to call function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ffi_cif cif;</w:t>
      </w:r>
    </w:p>
    <w:p>
      <w:pPr>
        <w:spacing w:after="0"/>
      </w:pPr>
      <w:r>
        <w:rPr>
          <w:rFonts w:ascii="Arial" w:hAnsi="Arial"/>
          <w:sz w:val="18"/>
        </w:rPr>
        <w:t xml:space="preserve">  ffi_type* ret_type;</w:t>
      </w:r>
    </w:p>
    <w:p>
      <w:pPr>
        <w:spacing w:after="0"/>
      </w:pPr>
      <w:r>
        <w:rPr>
          <w:rFonts w:ascii="Arial" w:hAnsi="Arial"/>
          <w:sz w:val="18"/>
        </w:rPr>
        <w:t xml:space="preserve">  ffi_type* arg_types[20];</w:t>
      </w:r>
    </w:p>
    <w:p>
      <w:pPr>
        <w:spacing w:after="0"/>
      </w:pPr>
      <w:r>
        <w:rPr>
          <w:rFonts w:ascii="Arial" w:hAnsi="Arial"/>
          <w:sz w:val="18"/>
        </w:rPr>
        <w:t xml:space="preserve">  void* arg_vals[20];</w:t>
      </w:r>
    </w:p>
    <w:p>
      <w:pPr>
        <w:spacing w:after="0"/>
      </w:pPr>
      <w:r>
        <w:rPr>
          <w:rFonts w:ascii="Arial" w:hAnsi="Arial"/>
          <w:sz w:val="18"/>
        </w:rPr>
        <w:t xml:space="preserve">  ffi_status status;</w:t>
      </w:r>
    </w:p>
    <w:p>
      <w:pPr>
        <w:spacing w:after="0"/>
      </w:pPr>
      <w:r>
        <w:rPr>
          <w:rFonts w:ascii="Arial" w:hAnsi="Arial"/>
          <w:sz w:val="18"/>
        </w:rPr>
        <w:t xml:space="preserve">  ffi_type* ffi_get_type(char *type, MalType* err);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mal_err =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set return type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make_type(char *type);</w:t>
      </w:r>
    </w:p>
    <w:p>
      <w:pPr>
        <w:spacing w:after="0"/>
      </w:pPr>
      <w:r>
        <w:rPr>
          <w:rFonts w:ascii="Arial" w:hAnsi="Arial"/>
          <w:sz w:val="18"/>
        </w:rPr>
        <w:t xml:space="preserve">  MalType* retval = make_type(return_type-&gt;value.mal_string);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ret_type = ffi_get_type(return_type-&gt;value.mal_string, mal_err);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(is_error(mal_err)) { return mal_err;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arg_count = list_count(arg_types_list);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Set the argument types and values */</w:t>
      </w:r>
    </w:p>
    <w:p>
      <w:pPr>
        <w:spacing w:after="0"/>
      </w:pPr>
      <w:r>
        <w:rPr>
          <w:rFonts w:ascii="Arial" w:hAnsi="Arial"/>
          <w:sz w:val="18"/>
        </w:rPr>
        <w:t xml:space="preserve">  for (int i = 0; i &lt; arg_count; i++)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val_type = (MalType*)arg_types_list-&gt;data;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arg_types[i] = ffi_get_type(val_type-&gt;value.mal_string, mal_err);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(is_error(mal_err)) { return mal_err;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(MalType*)arg_vals_list-&gt;data;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arg_vals[i] = &amp;(val-&gt;value);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arg_types_list = arg_types_list-&gt;next;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arg_vals_list = arg_vals_list-&gt;next;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perform the call */</w:t>
      </w:r>
    </w:p>
    <w:p>
      <w:pPr>
        <w:spacing w:after="0"/>
      </w:pPr>
      <w:r>
        <w:rPr>
          <w:rFonts w:ascii="Arial" w:hAnsi="Arial"/>
          <w:sz w:val="18"/>
        </w:rPr>
        <w:t xml:space="preserve">  status = ffi_prep_cif(&amp;cif, FFI_DEFAULT_ABI, arg_count, ret_type, arg_types);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(status != FFI_OK)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make_error_fmt("'ffi' call to ffi_prep_cif failed with code: %d\n", status);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ffi_call(&amp;cif, FFI_FN(fn), &amp;retval-&gt;value, arg_vals);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close the library */</w:t>
      </w:r>
    </w:p>
    <w:p>
      <w:pPr>
        <w:spacing w:after="0"/>
      </w:pPr>
      <w:r>
        <w:rPr>
          <w:rFonts w:ascii="Arial" w:hAnsi="Arial"/>
          <w:sz w:val="18"/>
        </w:rPr>
        <w:t xml:space="preserve">  dlclose(lib_handle);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(ret_type == &amp;ffi_type_void)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retval;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helper function for ffi */</w:t>
      </w:r>
    </w:p>
    <w:p>
      <w:pPr>
        <w:spacing w:after="0"/>
      </w:pPr>
      <w:r>
        <w:rPr>
          <w:rFonts w:ascii="Arial" w:hAnsi="Arial"/>
          <w:sz w:val="18"/>
        </w:rPr>
        <w:t>ffi_type* ffi_get_type(char *type, MalType* err)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((strcmp("void",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&amp;ffi_type_void;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((strcmp("string", type) == 0) ||</w:t>
      </w:r>
    </w:p>
    <w:p>
      <w:pPr>
        <w:spacing w:after="0"/>
      </w:pPr>
      <w:r>
        <w:rPr>
          <w:rFonts w:ascii="Arial" w:hAnsi="Arial"/>
          <w:sz w:val="18"/>
        </w:rPr>
        <w:t xml:space="preserve">           (strcmp("char*", type) == 0) ||</w:t>
      </w:r>
    </w:p>
    <w:p>
      <w:pPr>
        <w:spacing w:after="0"/>
      </w:pPr>
      <w:r>
        <w:rPr>
          <w:rFonts w:ascii="Arial" w:hAnsi="Arial"/>
          <w:sz w:val="18"/>
        </w:rPr>
        <w:t xml:space="preserve">           (strcmp("char *",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&amp;ffi_type_pointer;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((strcmp("integer", type) == 0) ||</w:t>
      </w:r>
    </w:p>
    <w:p>
      <w:pPr>
        <w:spacing w:after="0"/>
      </w:pPr>
      <w:r>
        <w:rPr>
          <w:rFonts w:ascii="Arial" w:hAnsi="Arial"/>
          <w:sz w:val="18"/>
        </w:rPr>
        <w:t xml:space="preserve">           (strcmp("int64",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&amp;ffi_type_sint64;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((strcmp("int32",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&amp;ffi_type_sint32;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(strcmp("double", type)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&amp;ffi_type_double;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(strcmp("float", type) == 0) {</w:t>
      </w:r>
    </w:p>
    <w:p>
      <w:pPr>
        <w:spacing w:after="0"/>
      </w:pPr>
      <w:r>
        <w:rPr>
          <w:rFonts w:ascii="Arial" w:hAnsi="Arial"/>
          <w:sz w:val="18"/>
        </w:rPr>
        <w:t xml:space="preserve">    return &amp;ffi_type_float;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err = make_error_fmt("'ffi' type not recognised '%'", type);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helper function for ffi */</w:t>
      </w:r>
    </w:p>
    <w:p>
      <w:pPr>
        <w:spacing w:after="0"/>
      </w:pPr>
      <w:r>
        <w:rPr>
          <w:rFonts w:ascii="Arial" w:hAnsi="Arial"/>
          <w:sz w:val="18"/>
        </w:rPr>
        <w:t>MalType* make_type(char *type)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((strcmp("void",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((strcmp("string", type) == 0) ||</w:t>
      </w:r>
    </w:p>
    <w:p>
      <w:pPr>
        <w:spacing w:after="0"/>
      </w:pPr>
      <w:r>
        <w:rPr>
          <w:rFonts w:ascii="Arial" w:hAnsi="Arial"/>
          <w:sz w:val="18"/>
        </w:rPr>
        <w:t xml:space="preserve">           (strcmp("char*", type) == 0) ||</w:t>
      </w:r>
    </w:p>
    <w:p>
      <w:pPr>
        <w:spacing w:after="0"/>
      </w:pPr>
      <w:r>
        <w:rPr>
          <w:rFonts w:ascii="Arial" w:hAnsi="Arial"/>
          <w:sz w:val="18"/>
        </w:rPr>
        <w:t xml:space="preserve">           (strcmp("char *",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make_string("");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((strcmp("integer", type) == 0) ||</w:t>
      </w:r>
    </w:p>
    <w:p>
      <w:pPr>
        <w:spacing w:after="0"/>
      </w:pPr>
      <w:r>
        <w:rPr>
          <w:rFonts w:ascii="Arial" w:hAnsi="Arial"/>
          <w:sz w:val="18"/>
        </w:rPr>
        <w:t xml:space="preserve">           (strcmp("int64", type) == 0))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make_integer(0);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((strcmp("int32", type) == 0))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make_integer(0);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(strcmp("double", type)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make_float(0);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(strcmp("float", type)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make_float(0);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make_error_fmt("'ffi' type not supported '%s'", type);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reader.c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&lt;ctype.h&gt;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TOKEN_SPECIAL_CHARACTER 1</w:t>
      </w:r>
    </w:p>
    <w:p>
      <w:pPr>
        <w:spacing w:after="0"/>
      </w:pPr>
      <w:r>
        <w:rPr>
          <w:rFonts w:ascii="Arial" w:hAnsi="Arial"/>
          <w:sz w:val="18"/>
        </w:rPr>
        <w:t>#define TOKEN_STRING 2</w:t>
      </w:r>
    </w:p>
    <w:p>
      <w:pPr>
        <w:spacing w:after="0"/>
      </w:pPr>
      <w:r>
        <w:rPr>
          <w:rFonts w:ascii="Arial" w:hAnsi="Arial"/>
          <w:sz w:val="18"/>
        </w:rPr>
        <w:t>#define TOKEN_INTEGER 3</w:t>
      </w:r>
    </w:p>
    <w:p>
      <w:pPr>
        <w:spacing w:after="0"/>
      </w:pPr>
      <w:r>
        <w:rPr>
          <w:rFonts w:ascii="Arial" w:hAnsi="Arial"/>
          <w:sz w:val="18"/>
        </w:rPr>
        <w:t>#define TOKEN_FLOAT 4</w:t>
      </w:r>
    </w:p>
    <w:p>
      <w:pPr>
        <w:spacing w:after="0"/>
      </w:pPr>
      <w:r>
        <w:rPr>
          <w:rFonts w:ascii="Arial" w:hAnsi="Arial"/>
          <w:sz w:val="18"/>
        </w:rPr>
        <w:t>#define TOKEN_SYMBOL 5</w:t>
      </w:r>
    </w:p>
    <w:p>
      <w:pPr>
        <w:spacing w:after="0"/>
      </w:pPr>
      <w:r>
        <w:rPr>
          <w:rFonts w:ascii="Arial" w:hAnsi="Arial"/>
          <w:sz w:val="18"/>
        </w:rPr>
        <w:t>#define TOKEN_COMMENT 6</w:t>
      </w:r>
    </w:p>
    <w:p>
      <w:pPr>
        <w:spacing w:after="0"/>
      </w:pPr>
      <w:r>
        <w:rPr>
          <w:rFonts w:ascii="Arial" w:hAnsi="Arial"/>
          <w:sz w:val="18"/>
        </w:rPr>
        <w:t>#define TOKEN_KEYWORD 7</w:t>
      </w:r>
    </w:p>
    <w:p>
      <w:pPr>
        <w:spacing w:after="0"/>
      </w:pPr>
      <w:r>
        <w:rPr>
          <w:rFonts w:ascii="Arial" w:hAnsi="Arial"/>
          <w:sz w:val="18"/>
        </w:rPr>
        <w:t>#define TOKEN_TRUE 8</w:t>
      </w:r>
    </w:p>
    <w:p>
      <w:pPr>
        <w:spacing w:after="0"/>
      </w:pPr>
      <w:r>
        <w:rPr>
          <w:rFonts w:ascii="Arial" w:hAnsi="Arial"/>
          <w:sz w:val="18"/>
        </w:rPr>
        <w:t>#define TOKEN_FALSE 9</w:t>
      </w:r>
    </w:p>
    <w:p>
      <w:pPr>
        <w:spacing w:after="0"/>
      </w:pPr>
      <w:r>
        <w:rPr>
          <w:rFonts w:ascii="Arial" w:hAnsi="Arial"/>
          <w:sz w:val="18"/>
        </w:rPr>
        <w:t>#define TOKEN_NIL 10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SYMBOL_NIL "nil"</w:t>
      </w:r>
    </w:p>
    <w:p>
      <w:pPr>
        <w:spacing w:after="0"/>
      </w:pPr>
      <w:r>
        <w:rPr>
          <w:rFonts w:ascii="Arial" w:hAnsi="Arial"/>
          <w:sz w:val="18"/>
        </w:rPr>
        <w:t>#define SYMBOL_TRUE "true"</w:t>
      </w:r>
    </w:p>
    <w:p>
      <w:pPr>
        <w:spacing w:after="0"/>
      </w:pPr>
      <w:r>
        <w:rPr>
          <w:rFonts w:ascii="Arial" w:hAnsi="Arial"/>
          <w:sz w:val="18"/>
        </w:rPr>
        <w:t>#define SYMBOL_FALSE "false"</w:t>
      </w:r>
    </w:p>
    <w:p>
      <w:pPr>
        <w:spacing w:after="0"/>
      </w:pPr>
      <w:r>
        <w:rPr>
          <w:rFonts w:ascii="Arial" w:hAnsi="Arial"/>
          <w:sz w:val="18"/>
        </w:rPr>
        <w:t>#define SYMBOL_QUOTE "quote"</w:t>
      </w:r>
    </w:p>
    <w:p>
      <w:pPr>
        <w:spacing w:after="0"/>
      </w:pPr>
      <w:r>
        <w:rPr>
          <w:rFonts w:ascii="Arial" w:hAnsi="Arial"/>
          <w:sz w:val="18"/>
        </w:rPr>
        <w:t>#define SYMBOL_QUASIQUOTE "quasiquote"</w:t>
      </w:r>
    </w:p>
    <w:p>
      <w:pPr>
        <w:spacing w:after="0"/>
      </w:pPr>
      <w:r>
        <w:rPr>
          <w:rFonts w:ascii="Arial" w:hAnsi="Arial"/>
          <w:sz w:val="18"/>
        </w:rPr>
        <w:t>#define SYMBOL_UNQUOTE  "unquote"</w:t>
      </w:r>
    </w:p>
    <w:p>
      <w:pPr>
        <w:spacing w:after="0"/>
      </w:pPr>
      <w:r>
        <w:rPr>
          <w:rFonts w:ascii="Arial" w:hAnsi="Arial"/>
          <w:sz w:val="18"/>
        </w:rPr>
        <w:t>#define SYMBOL_SPLICE_UNQUOTE "splice-unquote"</w:t>
      </w:r>
    </w:p>
    <w:p>
      <w:pPr>
        <w:spacing w:after="0"/>
      </w:pPr>
      <w:r>
        <w:rPr>
          <w:rFonts w:ascii="Arial" w:hAnsi="Arial"/>
          <w:sz w:val="18"/>
        </w:rPr>
        <w:t>#define SYMBOL_DEREF "deref"</w:t>
      </w:r>
    </w:p>
    <w:p>
      <w:pPr>
        <w:spacing w:after="0"/>
      </w:pPr>
      <w:r>
        <w:rPr>
          <w:rFonts w:ascii="Arial" w:hAnsi="Arial"/>
          <w:sz w:val="18"/>
        </w:rPr>
        <w:t>#define SYMBOL_WITH_META "with-meta"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Reader* reader_make(long token_capacity)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Reader* reader = GC_MALLOC(sizeof(*reader));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reader-&gt;max_tokens = token_capacity;</w:t>
      </w:r>
    </w:p>
    <w:p>
      <w:pPr>
        <w:spacing w:after="0"/>
      </w:pPr>
      <w:r>
        <w:rPr>
          <w:rFonts w:ascii="Arial" w:hAnsi="Arial"/>
          <w:sz w:val="18"/>
        </w:rPr>
        <w:t xml:space="preserve">  reader-&gt;position = 0;</w:t>
      </w:r>
    </w:p>
    <w:p>
      <w:pPr>
        <w:spacing w:after="0"/>
      </w:pPr>
      <w:r>
        <w:rPr>
          <w:rFonts w:ascii="Arial" w:hAnsi="Arial"/>
          <w:sz w:val="18"/>
        </w:rPr>
        <w:t xml:space="preserve">  reader-&gt;token_count = 0;</w:t>
      </w:r>
    </w:p>
    <w:p>
      <w:pPr>
        <w:spacing w:after="0"/>
      </w:pPr>
      <w:r>
        <w:rPr>
          <w:rFonts w:ascii="Arial" w:hAnsi="Arial"/>
          <w:sz w:val="18"/>
        </w:rPr>
        <w:t xml:space="preserve">  reader-&gt;token_data = GC_MALLOC(sizeof(Token*) * token_capacity);</w:t>
      </w:r>
    </w:p>
    <w:p>
      <w:pPr>
        <w:spacing w:after="0"/>
      </w:pPr>
      <w:r>
        <w:rPr>
          <w:rFonts w:ascii="Arial" w:hAnsi="Arial"/>
          <w:sz w:val="18"/>
        </w:rPr>
        <w:t xml:space="preserve">  reader-&gt;error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Reader* reader_append(Reader* reader, Token* token)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(reader-&gt;token_count &lt; reader-&gt;max_tokens)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reader-&gt;token_data[reader-&gt;token_count] = token;</w:t>
      </w:r>
    </w:p>
    <w:p>
      <w:pPr>
        <w:spacing w:after="0"/>
      </w:pPr>
      <w:r>
        <w:rPr>
          <w:rFonts w:ascii="Arial" w:hAnsi="Arial"/>
          <w:sz w:val="18"/>
        </w:rPr>
        <w:t xml:space="preserve">    reader-&gt;token_count++;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/* TODO: expand the storage more intelligently */</w:t>
      </w:r>
    </w:p>
    <w:p>
      <w:pPr>
        <w:spacing w:after="0"/>
      </w:pPr>
      <w:r>
        <w:rPr>
          <w:rFonts w:ascii="Arial" w:hAnsi="Arial"/>
          <w:sz w:val="18"/>
        </w:rPr>
        <w:t xml:space="preserve">    reader-&gt;max_tokens *= 2;</w:t>
      </w:r>
    </w:p>
    <w:p>
      <w:pPr>
        <w:spacing w:after="0"/>
      </w:pPr>
      <w:r>
        <w:rPr>
          <w:rFonts w:ascii="Arial" w:hAnsi="Arial"/>
          <w:sz w:val="18"/>
        </w:rPr>
        <w:t xml:space="preserve">    reader = GC_REALLOC(reader, sizeof(*reader) * reader-&gt;max_tokens);</w:t>
      </w:r>
    </w:p>
    <w:p>
      <w:pPr>
        <w:spacing w:after="0"/>
      </w:pPr>
      <w:r>
        <w:rPr>
          <w:rFonts w:ascii="Arial" w:hAnsi="Arial"/>
          <w:sz w:val="18"/>
        </w:rPr>
        <w:t xml:space="preserve">    reader-&gt;token_data[reader-&gt;token_count] = token;</w:t>
      </w:r>
    </w:p>
    <w:p>
      <w:pPr>
        <w:spacing w:after="0"/>
      </w:pPr>
      <w:r>
        <w:rPr>
          <w:rFonts w:ascii="Arial" w:hAnsi="Arial"/>
          <w:sz w:val="18"/>
        </w:rPr>
        <w:t xml:space="preserve">    reader-&gt;token_count++;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reader;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Token* reader_peek(const 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(reader-&gt;token_data[reader-&gt;position]);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Token* reader_next(Reader*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Token* tok = reader-&gt;token_data[reader-&gt;position];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(reader-&gt;position == -1)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(reader-&gt;position &lt; reader-&gt;token_count) {</w:t>
      </w:r>
    </w:p>
    <w:p>
      <w:pPr>
        <w:spacing w:after="0"/>
      </w:pPr>
      <w:r>
        <w:rPr>
          <w:rFonts w:ascii="Arial" w:hAnsi="Arial"/>
          <w:sz w:val="18"/>
        </w:rPr>
        <w:t xml:space="preserve">    (reader-&gt;position)++;</w:t>
      </w:r>
    </w:p>
    <w:p>
      <w:pPr>
        <w:spacing w:after="0"/>
      </w:pPr>
      <w:r>
        <w:rPr>
          <w:rFonts w:ascii="Arial" w:hAnsi="Arial"/>
          <w:sz w:val="18"/>
        </w:rPr>
        <w:t xml:space="preserve">    return tok;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reader-&gt;position = -1;</w:t>
      </w:r>
    </w:p>
    <w:p>
      <w:pPr>
        <w:spacing w:after="0"/>
      </w:pPr>
      <w:r>
        <w:rPr>
          <w:rFonts w:ascii="Arial" w:hAnsi="Arial"/>
          <w:sz w:val="18"/>
        </w:rPr>
        <w:t xml:space="preserve">    return tok;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reader_print(Reader* reader) {</w:t>
      </w:r>
    </w:p>
    <w:p>
      <w:pPr>
        <w:spacing w:after="0"/>
      </w:pPr>
      <w:r>
        <w:rPr>
          <w:rFonts w:ascii="Arial" w:hAnsi="Arial"/>
          <w:sz w:val="18"/>
        </w:rPr>
        <w:t xml:space="preserve">  /* NOTE: needed for debugging the reader only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Token* tok;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for (long i = 0; i &lt; reader-&gt;token_count; i++)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tok =  reader_next(reader);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switch (tok-&gt;type) {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TOKEN_SPECIAL_CHARACTER: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printf("special character: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TOKEN_STRING: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printf("string: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TOKEN_INTEGER: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printf("integer: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TOKEN_FLOAT: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printf("float: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TOKEN_SYMBOL: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printf("symbol: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TOKEN_COMMENT: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printf("comment: \"%s\"",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TOKEN_KEYWORD: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printf("keyword: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TOKEN_TRUE: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printf("true: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TOKEN_FALSE: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printf("false: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case TOKEN_NIL:</w:t>
      </w:r>
    </w:p>
    <w:p>
      <w:pPr>
        <w:spacing w:after="0"/>
      </w:pPr>
      <w:r>
        <w:rPr>
          <w:rFonts w:ascii="Arial" w:hAnsi="Arial"/>
          <w:sz w:val="18"/>
        </w:rPr>
        <w:t xml:space="preserve">      printf("nil: %s", 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print an error for any tokens with an error string */</w:t>
      </w:r>
    </w:p>
    <w:p>
      <w:pPr>
        <w:spacing w:after="0"/>
      </w:pPr>
      <w:r>
        <w:rPr>
          <w:rFonts w:ascii="Arial" w:hAnsi="Arial"/>
          <w:sz w:val="18"/>
        </w:rPr>
        <w:t xml:space="preserve">    tok-&gt;error ? printf(" - %s", tok-&gt;error) :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read_str(char* token_string)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Reader* reader = tokenize(token_string);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(reader-&gt;error)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make_error_fmt("Reader error: %s", reader-&gt;error);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(reader-&gt;token_count == 0)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read_form(reader);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Reader* tokenize(char* token_string)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allocate enough space for a Reader */</w:t>
      </w:r>
    </w:p>
    <w:p>
      <w:pPr>
        <w:spacing w:after="0"/>
      </w:pPr>
      <w:r>
        <w:rPr>
          <w:rFonts w:ascii="Arial" w:hAnsi="Arial"/>
          <w:sz w:val="18"/>
        </w:rPr>
        <w:t xml:space="preserve">  /* TODO: over-allocates space */</w:t>
      </w:r>
    </w:p>
    <w:p>
      <w:pPr>
        <w:spacing w:after="0"/>
      </w:pPr>
      <w:r>
        <w:rPr>
          <w:rFonts w:ascii="Arial" w:hAnsi="Arial"/>
          <w:sz w:val="18"/>
        </w:rPr>
        <w:t xml:space="preserve">  Reader* reader = reader_make(strlen(token_string));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for (char* next = token_string; *next != '\0';)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Token* token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switch (*next) {</w:t>
      </w:r>
    </w:p>
    <w:p>
      <w:pPr>
        <w:spacing w:after="0"/>
      </w:pPr>
      <w:r>
        <w:rPr>
          <w:rFonts w:ascii="Arial" w:hAnsi="Arial"/>
          <w:sz w:val="18"/>
        </w:rPr>
        <w:t xml:space="preserve">      /* skip whitespace */</w:t>
      </w:r>
    </w:p>
    <w:p>
      <w:pPr>
        <w:spacing w:after="0"/>
      </w:pPr>
      <w:r>
        <w:rPr>
          <w:rFonts w:ascii="Arial" w:hAnsi="Arial"/>
          <w:sz w:val="18"/>
        </w:rPr>
        <w:t xml:space="preserve">    case ' ':</w:t>
      </w:r>
    </w:p>
    <w:p>
      <w:pPr>
        <w:spacing w:after="0"/>
      </w:pPr>
      <w:r>
        <w:rPr>
          <w:rFonts w:ascii="Arial" w:hAnsi="Arial"/>
          <w:sz w:val="18"/>
        </w:rPr>
        <w:t xml:space="preserve">    case ',':</w:t>
      </w:r>
    </w:p>
    <w:p>
      <w:pPr>
        <w:spacing w:after="0"/>
      </w:pPr>
      <w:r>
        <w:rPr>
          <w:rFonts w:ascii="Arial" w:hAnsi="Arial"/>
          <w:sz w:val="18"/>
        </w:rPr>
        <w:t xml:space="preserve">    case 0x0A: /* newline */</w:t>
      </w:r>
    </w:p>
    <w:p>
      <w:pPr>
        <w:spacing w:after="0"/>
      </w:pPr>
      <w:r>
        <w:rPr>
          <w:rFonts w:ascii="Arial" w:hAnsi="Arial"/>
          <w:sz w:val="18"/>
        </w:rPr>
        <w:t xml:space="preserve">      next++;</w:t>
      </w:r>
    </w:p>
    <w:p>
      <w:pPr>
        <w:spacing w:after="0"/>
      </w:pPr>
      <w:r>
        <w:rPr>
          <w:rFonts w:ascii="Arial" w:hAnsi="Arial"/>
          <w:sz w:val="18"/>
        </w:rPr>
        <w:t xml:space="preserve">      token = NULL; /* no token for whitespace */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single character token */</w:t>
      </w:r>
    </w:p>
    <w:p>
      <w:pPr>
        <w:spacing w:after="0"/>
      </w:pPr>
      <w:r>
        <w:rPr>
          <w:rFonts w:ascii="Arial" w:hAnsi="Arial"/>
          <w:sz w:val="18"/>
        </w:rPr>
        <w:t xml:space="preserve">    case '[':</w:t>
      </w:r>
    </w:p>
    <w:p>
      <w:pPr>
        <w:spacing w:after="0"/>
      </w:pPr>
      <w:r>
        <w:rPr>
          <w:rFonts w:ascii="Arial" w:hAnsi="Arial"/>
          <w:sz w:val="18"/>
        </w:rPr>
        <w:t xml:space="preserve">    case '\\':</w:t>
      </w:r>
    </w:p>
    <w:p>
      <w:pPr>
        <w:spacing w:after="0"/>
      </w:pPr>
      <w:r>
        <w:rPr>
          <w:rFonts w:ascii="Arial" w:hAnsi="Arial"/>
          <w:sz w:val="18"/>
        </w:rPr>
        <w:t xml:space="preserve">    case ']':</w:t>
      </w:r>
    </w:p>
    <w:p>
      <w:pPr>
        <w:spacing w:after="0"/>
      </w:pPr>
      <w:r>
        <w:rPr>
          <w:rFonts w:ascii="Arial" w:hAnsi="Arial"/>
          <w:sz w:val="18"/>
        </w:rPr>
        <w:t xml:space="preserve">    case '{':</w:t>
      </w:r>
    </w:p>
    <w:p>
      <w:pPr>
        <w:spacing w:after="0"/>
      </w:pPr>
      <w:r>
        <w:rPr>
          <w:rFonts w:ascii="Arial" w:hAnsi="Arial"/>
          <w:sz w:val="18"/>
        </w:rPr>
        <w:t xml:space="preserve">    case '}':</w:t>
      </w:r>
    </w:p>
    <w:p>
      <w:pPr>
        <w:spacing w:after="0"/>
      </w:pPr>
      <w:r>
        <w:rPr>
          <w:rFonts w:ascii="Arial" w:hAnsi="Arial"/>
          <w:sz w:val="18"/>
        </w:rPr>
        <w:t xml:space="preserve">    case '(':</w:t>
      </w:r>
    </w:p>
    <w:p>
      <w:pPr>
        <w:spacing w:after="0"/>
      </w:pPr>
      <w:r>
        <w:rPr>
          <w:rFonts w:ascii="Arial" w:hAnsi="Arial"/>
          <w:sz w:val="18"/>
        </w:rPr>
        <w:t xml:space="preserve">    case ')':</w:t>
      </w:r>
    </w:p>
    <w:p>
      <w:pPr>
        <w:spacing w:after="0"/>
      </w:pPr>
      <w:r>
        <w:rPr>
          <w:rFonts w:ascii="Arial" w:hAnsi="Arial"/>
          <w:sz w:val="18"/>
        </w:rPr>
        <w:t xml:space="preserve">    case '\'':</w:t>
      </w:r>
    </w:p>
    <w:p>
      <w:pPr>
        <w:spacing w:after="0"/>
      </w:pPr>
      <w:r>
        <w:rPr>
          <w:rFonts w:ascii="Arial" w:hAnsi="Arial"/>
          <w:sz w:val="18"/>
        </w:rPr>
        <w:t xml:space="preserve">    case '@':</w:t>
      </w:r>
    </w:p>
    <w:p>
      <w:pPr>
        <w:spacing w:after="0"/>
      </w:pPr>
      <w:r>
        <w:rPr>
          <w:rFonts w:ascii="Arial" w:hAnsi="Arial"/>
          <w:sz w:val="18"/>
        </w:rPr>
        <w:t xml:space="preserve">    case '`':</w:t>
      </w:r>
    </w:p>
    <w:p>
      <w:pPr>
        <w:spacing w:after="0"/>
      </w:pPr>
      <w:r>
        <w:rPr>
          <w:rFonts w:ascii="Arial" w:hAnsi="Arial"/>
          <w:sz w:val="18"/>
        </w:rPr>
        <w:t xml:space="preserve">    case '^':</w:t>
      </w:r>
    </w:p>
    <w:p>
      <w:pPr>
        <w:spacing w:after="0"/>
      </w:pPr>
      <w:r>
        <w:rPr>
          <w:rFonts w:ascii="Arial" w:hAnsi="Arial"/>
          <w:sz w:val="18"/>
        </w:rPr>
        <w:t xml:space="preserve">      next = read_fixed_length_token(next, &amp;token, 1);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single or double character token */</w:t>
      </w:r>
    </w:p>
    <w:p>
      <w:pPr>
        <w:spacing w:after="0"/>
      </w:pPr>
      <w:r>
        <w:rPr>
          <w:rFonts w:ascii="Arial" w:hAnsi="Arial"/>
          <w:sz w:val="18"/>
        </w:rPr>
        <w:t xml:space="preserve">    case '~':</w:t>
      </w:r>
    </w:p>
    <w:p>
      <w:pPr>
        <w:spacing w:after="0"/>
      </w:pPr>
      <w:r>
        <w:rPr>
          <w:rFonts w:ascii="Arial" w:hAnsi="Arial"/>
          <w:sz w:val="18"/>
        </w:rPr>
        <w:t xml:space="preserve">      if ( *(next + 1) == '@' ) {</w:t>
      </w:r>
    </w:p>
    <w:p>
      <w:pPr>
        <w:spacing w:after="0"/>
      </w:pPr>
      <w:r>
        <w:rPr>
          <w:rFonts w:ascii="Arial" w:hAnsi="Arial"/>
          <w:sz w:val="18"/>
        </w:rPr>
        <w:t xml:space="preserve">        next = read_fixed_length_token(next, &amp;token, 2);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next = read_fixed_length_token(next, &amp;token, 1);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read string of characters within double quotes */</w:t>
      </w:r>
    </w:p>
    <w:p>
      <w:pPr>
        <w:spacing w:after="0"/>
      </w:pPr>
      <w:r>
        <w:rPr>
          <w:rFonts w:ascii="Arial" w:hAnsi="Arial"/>
          <w:sz w:val="18"/>
        </w:rPr>
        <w:t xml:space="preserve">    case '"':</w:t>
      </w:r>
    </w:p>
    <w:p>
      <w:pPr>
        <w:spacing w:after="0"/>
      </w:pPr>
      <w:r>
        <w:rPr>
          <w:rFonts w:ascii="Arial" w:hAnsi="Arial"/>
          <w:sz w:val="18"/>
        </w:rPr>
        <w:t xml:space="preserve">      next = read_string_token(next,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read a comment - all remaining input until newline */</w:t>
      </w:r>
    </w:p>
    <w:p>
      <w:pPr>
        <w:spacing w:after="0"/>
      </w:pPr>
      <w:r>
        <w:rPr>
          <w:rFonts w:ascii="Arial" w:hAnsi="Arial"/>
          <w:sz w:val="18"/>
        </w:rPr>
        <w:t xml:space="preserve">    case ';':</w:t>
      </w:r>
    </w:p>
    <w:p>
      <w:pPr>
        <w:spacing w:after="0"/>
      </w:pPr>
      <w:r>
        <w:rPr>
          <w:rFonts w:ascii="Arial" w:hAnsi="Arial"/>
          <w:sz w:val="18"/>
        </w:rPr>
        <w:t xml:space="preserve">      next = read_comment_token(next,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token = NULL; /* skip token for comments */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read an integer */</w:t>
      </w:r>
    </w:p>
    <w:p>
      <w:pPr>
        <w:spacing w:after="0"/>
      </w:pPr>
      <w:r>
        <w:rPr>
          <w:rFonts w:ascii="Arial" w:hAnsi="Arial"/>
          <w:sz w:val="18"/>
        </w:rPr>
        <w:t xml:space="preserve">    case '0':</w:t>
      </w:r>
    </w:p>
    <w:p>
      <w:pPr>
        <w:spacing w:after="0"/>
      </w:pPr>
      <w:r>
        <w:rPr>
          <w:rFonts w:ascii="Arial" w:hAnsi="Arial"/>
          <w:sz w:val="18"/>
        </w:rPr>
        <w:t xml:space="preserve">    case '1':</w:t>
      </w:r>
    </w:p>
    <w:p>
      <w:pPr>
        <w:spacing w:after="0"/>
      </w:pPr>
      <w:r>
        <w:rPr>
          <w:rFonts w:ascii="Arial" w:hAnsi="Arial"/>
          <w:sz w:val="18"/>
        </w:rPr>
        <w:t xml:space="preserve">    case '2':</w:t>
      </w:r>
    </w:p>
    <w:p>
      <w:pPr>
        <w:spacing w:after="0"/>
      </w:pPr>
      <w:r>
        <w:rPr>
          <w:rFonts w:ascii="Arial" w:hAnsi="Arial"/>
          <w:sz w:val="18"/>
        </w:rPr>
        <w:t xml:space="preserve">    case '3':</w:t>
      </w:r>
    </w:p>
    <w:p>
      <w:pPr>
        <w:spacing w:after="0"/>
      </w:pPr>
      <w:r>
        <w:rPr>
          <w:rFonts w:ascii="Arial" w:hAnsi="Arial"/>
          <w:sz w:val="18"/>
        </w:rPr>
        <w:t xml:space="preserve">    case '4':</w:t>
      </w:r>
    </w:p>
    <w:p>
      <w:pPr>
        <w:spacing w:after="0"/>
      </w:pPr>
      <w:r>
        <w:rPr>
          <w:rFonts w:ascii="Arial" w:hAnsi="Arial"/>
          <w:sz w:val="18"/>
        </w:rPr>
        <w:t xml:space="preserve">    case '5':</w:t>
      </w:r>
    </w:p>
    <w:p>
      <w:pPr>
        <w:spacing w:after="0"/>
      </w:pPr>
      <w:r>
        <w:rPr>
          <w:rFonts w:ascii="Arial" w:hAnsi="Arial"/>
          <w:sz w:val="18"/>
        </w:rPr>
        <w:t xml:space="preserve">    case '6':</w:t>
      </w:r>
    </w:p>
    <w:p>
      <w:pPr>
        <w:spacing w:after="0"/>
      </w:pPr>
      <w:r>
        <w:rPr>
          <w:rFonts w:ascii="Arial" w:hAnsi="Arial"/>
          <w:sz w:val="18"/>
        </w:rPr>
        <w:t xml:space="preserve">    case '7':</w:t>
      </w:r>
    </w:p>
    <w:p>
      <w:pPr>
        <w:spacing w:after="0"/>
      </w:pPr>
      <w:r>
        <w:rPr>
          <w:rFonts w:ascii="Arial" w:hAnsi="Arial"/>
          <w:sz w:val="18"/>
        </w:rPr>
        <w:t xml:space="preserve">    case '8':</w:t>
      </w:r>
    </w:p>
    <w:p>
      <w:pPr>
        <w:spacing w:after="0"/>
      </w:pPr>
      <w:r>
        <w:rPr>
          <w:rFonts w:ascii="Arial" w:hAnsi="Arial"/>
          <w:sz w:val="18"/>
        </w:rPr>
        <w:t xml:space="preserve">    case '9':</w:t>
      </w:r>
    </w:p>
    <w:p>
      <w:pPr>
        <w:spacing w:after="0"/>
      </w:pPr>
      <w:r>
        <w:rPr>
          <w:rFonts w:ascii="Arial" w:hAnsi="Arial"/>
          <w:sz w:val="18"/>
        </w:rPr>
        <w:t xml:space="preserve">      next = read_number_token(next,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//      next = read_integer_token(next,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integer may be prefixed with +/- */</w:t>
      </w:r>
    </w:p>
    <w:p>
      <w:pPr>
        <w:spacing w:after="0"/>
      </w:pPr>
      <w:r>
        <w:rPr>
          <w:rFonts w:ascii="Arial" w:hAnsi="Arial"/>
          <w:sz w:val="18"/>
        </w:rPr>
        <w:t xml:space="preserve">    case '+':</w:t>
      </w:r>
    </w:p>
    <w:p>
      <w:pPr>
        <w:spacing w:after="0"/>
      </w:pPr>
      <w:r>
        <w:rPr>
          <w:rFonts w:ascii="Arial" w:hAnsi="Arial"/>
          <w:sz w:val="18"/>
        </w:rPr>
        <w:t xml:space="preserve">    case '-':</w:t>
      </w:r>
    </w:p>
    <w:p>
      <w:pPr>
        <w:spacing w:after="0"/>
      </w:pPr>
      <w:r>
        <w:rPr>
          <w:rFonts w:ascii="Arial" w:hAnsi="Arial"/>
          <w:sz w:val="18"/>
        </w:rPr>
        <w:t xml:space="preserve">      if (isdigit(next[1])) {</w:t>
      </w:r>
    </w:p>
    <w:p>
      <w:pPr>
        <w:spacing w:after="0"/>
      </w:pPr>
      <w:r>
        <w:rPr>
          <w:rFonts w:ascii="Arial" w:hAnsi="Arial"/>
          <w:sz w:val="18"/>
        </w:rPr>
        <w:t xml:space="preserve">        next = read_number_token(next,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  //      next = read_integer_token(next,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 /* if not digits it is part of a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  next = read_symbol_token(next,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read keyword */</w:t>
      </w:r>
    </w:p>
    <w:p>
      <w:pPr>
        <w:spacing w:after="0"/>
      </w:pPr>
      <w:r>
        <w:rPr>
          <w:rFonts w:ascii="Arial" w:hAnsi="Arial"/>
          <w:sz w:val="18"/>
        </w:rPr>
        <w:t xml:space="preserve">    case ':':</w:t>
      </w:r>
    </w:p>
    <w:p>
      <w:pPr>
        <w:spacing w:after="0"/>
      </w:pPr>
      <w:r>
        <w:rPr>
          <w:rFonts w:ascii="Arial" w:hAnsi="Arial"/>
          <w:sz w:val="18"/>
        </w:rPr>
        <w:t xml:space="preserve">      next = read_keyword_token(next,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read anything else as a symbol */</w:t>
      </w:r>
    </w:p>
    <w:p>
      <w:pPr>
        <w:spacing w:after="0"/>
      </w:pPr>
      <w:r>
        <w:rPr>
          <w:rFonts w:ascii="Arial" w:hAnsi="Arial"/>
          <w:sz w:val="18"/>
        </w:rPr>
        <w:t xml:space="preserve">    default:</w:t>
      </w:r>
    </w:p>
    <w:p>
      <w:pPr>
        <w:spacing w:after="0"/>
      </w:pPr>
      <w:r>
        <w:rPr>
          <w:rFonts w:ascii="Arial" w:hAnsi="Arial"/>
          <w:sz w:val="18"/>
        </w:rPr>
        <w:t xml:space="preserve">      next = read_symbol_token(next, &amp;token);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(!token) {</w:t>
      </w:r>
    </w:p>
    <w:p>
      <w:pPr>
        <w:spacing w:after="0"/>
      </w:pPr>
      <w:r>
        <w:rPr>
          <w:rFonts w:ascii="Arial" w:hAnsi="Arial"/>
          <w:sz w:val="18"/>
        </w:rPr>
        <w:t xml:space="preserve">      /* if no token was read (whitespace or comments)</w:t>
      </w:r>
    </w:p>
    <w:p>
      <w:pPr>
        <w:spacing w:after="0"/>
      </w:pPr>
      <w:r>
        <w:rPr>
          <w:rFonts w:ascii="Arial" w:hAnsi="Arial"/>
          <w:sz w:val="18"/>
        </w:rPr>
        <w:t xml:space="preserve">         continue the loop */</w:t>
      </w:r>
    </w:p>
    <w:p>
      <w:pPr>
        <w:spacing w:after="0"/>
      </w:pPr>
      <w:r>
        <w:rPr>
          <w:rFonts w:ascii="Arial" w:hAnsi="Arial"/>
          <w:sz w:val="18"/>
        </w:rPr>
        <w:t xml:space="preserve">      continue;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(token-&gt;error) {</w:t>
      </w:r>
    </w:p>
    <w:p>
      <w:pPr>
        <w:spacing w:after="0"/>
      </w:pPr>
      <w:r>
        <w:rPr>
          <w:rFonts w:ascii="Arial" w:hAnsi="Arial"/>
          <w:sz w:val="18"/>
        </w:rPr>
        <w:t xml:space="preserve">        /* report any errors with an early return */</w:t>
      </w:r>
    </w:p>
    <w:p>
      <w:pPr>
        <w:spacing w:after="0"/>
      </w:pPr>
      <w:r>
        <w:rPr>
          <w:rFonts w:ascii="Arial" w:hAnsi="Arial"/>
          <w:sz w:val="18"/>
        </w:rPr>
        <w:t xml:space="preserve">        reader = reader_append(reader, token);</w:t>
      </w:r>
    </w:p>
    <w:p>
      <w:pPr>
        <w:spacing w:after="0"/>
      </w:pPr>
      <w:r>
        <w:rPr>
          <w:rFonts w:ascii="Arial" w:hAnsi="Arial"/>
          <w:sz w:val="18"/>
        </w:rPr>
        <w:t xml:space="preserve">        reader-&gt;error = token-&gt;error;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reader;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otherwise append the token and continue */</w:t>
      </w:r>
    </w:p>
    <w:p>
      <w:pPr>
        <w:spacing w:after="0"/>
      </w:pPr>
      <w:r>
        <w:rPr>
          <w:rFonts w:ascii="Arial" w:hAnsi="Arial"/>
          <w:sz w:val="18"/>
        </w:rPr>
        <w:t xml:space="preserve">      reader = reader_append(reader, token);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reader;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read_fixed_length_token(char* current, Token** ptoken, int 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*ptoken = token_allocate(current, n, TOKEN_SPECIAL_CHARACTER, NULL);</w:t>
      </w:r>
    </w:p>
    <w:p>
      <w:pPr>
        <w:spacing w:after="0"/>
      </w:pPr>
      <w:r>
        <w:rPr>
          <w:rFonts w:ascii="Arial" w:hAnsi="Arial"/>
          <w:sz w:val="18"/>
        </w:rPr>
        <w:t xml:space="preserve">  return (current + n);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read_terminated_token (char* current, Token** ptoken, int token_type)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static char* const terminating_characters = " ,[](){};\n";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search for first terminating character */</w:t>
      </w:r>
    </w:p>
    <w:p>
      <w:pPr>
        <w:spacing w:after="0"/>
      </w:pPr>
      <w:r>
        <w:rPr>
          <w:rFonts w:ascii="Arial" w:hAnsi="Arial"/>
          <w:sz w:val="18"/>
        </w:rPr>
        <w:t xml:space="preserve">  char* end = strpbrk(current, terminating_characters);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if terminating character is not found it implies the end of the string */</w:t>
      </w:r>
    </w:p>
    <w:p>
      <w:pPr>
        <w:spacing w:after="0"/>
      </w:pPr>
      <w:r>
        <w:rPr>
          <w:rFonts w:ascii="Arial" w:hAnsi="Arial"/>
          <w:sz w:val="18"/>
        </w:rPr>
        <w:t xml:space="preserve">  long token_length = !end ? strlen(current) : (end - current);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next token starts with the terminating character */</w:t>
      </w:r>
    </w:p>
    <w:p>
      <w:pPr>
        <w:spacing w:after="0"/>
      </w:pPr>
      <w:r>
        <w:rPr>
          <w:rFonts w:ascii="Arial" w:hAnsi="Arial"/>
          <w:sz w:val="18"/>
        </w:rPr>
        <w:t xml:space="preserve">  *ptoken = token_allocate(current, token_length, token_type, NULL);</w:t>
      </w:r>
    </w:p>
    <w:p>
      <w:pPr>
        <w:spacing w:after="0"/>
      </w:pPr>
      <w:r>
        <w:rPr>
          <w:rFonts w:ascii="Arial" w:hAnsi="Arial"/>
          <w:sz w:val="18"/>
        </w:rPr>
        <w:t xml:space="preserve">  return (current + token_length);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read_symbol_token (char* current, Token** ptoken)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next = read_terminated_token(current, ptoken, TOKEN_SYMBOL);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check for reserved symbols */</w:t>
      </w:r>
    </w:p>
    <w:p>
      <w:pPr>
        <w:spacing w:after="0"/>
      </w:pPr>
      <w:r>
        <w:rPr>
          <w:rFonts w:ascii="Arial" w:hAnsi="Arial"/>
          <w:sz w:val="18"/>
        </w:rPr>
        <w:t xml:space="preserve">  if (strcmp((*ptoken)-&gt;data, SYMBOL_NIL) == 0) {</w:t>
      </w:r>
    </w:p>
    <w:p>
      <w:pPr>
        <w:spacing w:after="0"/>
      </w:pPr>
      <w:r>
        <w:rPr>
          <w:rFonts w:ascii="Arial" w:hAnsi="Arial"/>
          <w:sz w:val="18"/>
        </w:rPr>
        <w:t xml:space="preserve">    (*ptoken)-&gt;type = TOKEN_NIL;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(strcmp((*ptoken)-&gt;data, SYMBOL_TRUE) == 0) {</w:t>
      </w:r>
    </w:p>
    <w:p>
      <w:pPr>
        <w:spacing w:after="0"/>
      </w:pPr>
      <w:r>
        <w:rPr>
          <w:rFonts w:ascii="Arial" w:hAnsi="Arial"/>
          <w:sz w:val="18"/>
        </w:rPr>
        <w:t xml:space="preserve">    (*ptoken)-&gt;type = TOKEN_TRUE;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(strcmp((*ptoken)-&gt;data, SYMBOL_FALSE) == 0) {</w:t>
      </w:r>
    </w:p>
    <w:p>
      <w:pPr>
        <w:spacing w:after="0"/>
      </w:pPr>
      <w:r>
        <w:rPr>
          <w:rFonts w:ascii="Arial" w:hAnsi="Arial"/>
          <w:sz w:val="18"/>
        </w:rPr>
        <w:t xml:space="preserve">    (*ptoken)-&gt;type = TOKEN_FALSE;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TODO: check for invalid characters */</w:t>
      </w:r>
    </w:p>
    <w:p>
      <w:pPr>
        <w:spacing w:after="0"/>
      </w:pPr>
      <w:r>
        <w:rPr>
          <w:rFonts w:ascii="Arial" w:hAnsi="Arial"/>
          <w:sz w:val="18"/>
        </w:rPr>
        <w:t xml:space="preserve">  return next;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read_keyword_token (char* current, Token** ptoken)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TODO: check for invalid characters */</w:t>
      </w:r>
    </w:p>
    <w:p>
      <w:pPr>
        <w:spacing w:after="0"/>
      </w:pPr>
      <w:r>
        <w:rPr>
          <w:rFonts w:ascii="Arial" w:hAnsi="Arial"/>
          <w:sz w:val="18"/>
        </w:rPr>
        <w:t xml:space="preserve">  return read_terminated_token(current + 1, ptoken, TOKEN_KEYWORD);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read_number_token(char* current, Token** ptoken)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has_decimal_point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next = read_terminated_token(current, ptoken, TOKEN_INTEGER);</w:t>
      </w:r>
    </w:p>
    <w:p>
      <w:pPr>
        <w:spacing w:after="0"/>
      </w:pPr>
      <w:r>
        <w:rPr>
          <w:rFonts w:ascii="Arial" w:hAnsi="Arial"/>
          <w:sz w:val="18"/>
        </w:rPr>
        <w:t xml:space="preserve">  long token_length = next - current;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first char is either digit or '+' or '-'</w:t>
      </w:r>
    </w:p>
    <w:p>
      <w:pPr>
        <w:spacing w:after="0"/>
      </w:pPr>
      <w:r>
        <w:rPr>
          <w:rFonts w:ascii="Arial" w:hAnsi="Arial"/>
          <w:sz w:val="18"/>
        </w:rPr>
        <w:t xml:space="preserve">     check the rest consists of valid characters */</w:t>
      </w:r>
    </w:p>
    <w:p>
      <w:pPr>
        <w:spacing w:after="0"/>
      </w:pPr>
      <w:r>
        <w:rPr>
          <w:rFonts w:ascii="Arial" w:hAnsi="Arial"/>
          <w:sz w:val="18"/>
        </w:rPr>
        <w:t xml:space="preserve">  for (long i = 1; i &lt; token_length; i++)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((*ptoken)-&gt;data[i] == '.' &amp;&amp; has_decimal_point) {</w:t>
      </w:r>
    </w:p>
    <w:p>
      <w:pPr>
        <w:spacing w:after="0"/>
      </w:pPr>
      <w:r>
        <w:rPr>
          <w:rFonts w:ascii="Arial" w:hAnsi="Arial"/>
          <w:sz w:val="18"/>
        </w:rPr>
        <w:t xml:space="preserve">      (*ptoken)-&gt;error = "Invalid character reading number";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((*ptoken)-&gt;data[i] == '.' &amp;&amp; !has_decimal_point) {</w:t>
      </w:r>
    </w:p>
    <w:p>
      <w:pPr>
        <w:spacing w:after="0"/>
      </w:pPr>
      <w:r>
        <w:rPr>
          <w:rFonts w:ascii="Arial" w:hAnsi="Arial"/>
          <w:sz w:val="18"/>
        </w:rPr>
        <w:t xml:space="preserve">      has_decimal_point = 1;</w:t>
      </w:r>
    </w:p>
    <w:p>
      <w:pPr>
        <w:spacing w:after="0"/>
      </w:pPr>
      <w:r>
        <w:rPr>
          <w:rFonts w:ascii="Arial" w:hAnsi="Arial"/>
          <w:sz w:val="18"/>
        </w:rPr>
        <w:t xml:space="preserve">      (*ptoken)-&gt;type = TOKEN_FLOAT;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(!(isdigit((*ptoken)-&gt;data[i]))) {</w:t>
      </w:r>
    </w:p>
    <w:p>
      <w:pPr>
        <w:spacing w:after="0"/>
      </w:pPr>
      <w:r>
        <w:rPr>
          <w:rFonts w:ascii="Arial" w:hAnsi="Arial"/>
          <w:sz w:val="18"/>
        </w:rPr>
        <w:t xml:space="preserve">      (*ptoken)-&gt;error = "Invalid character reading number";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next;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read_string_token(char* current, Token** ptoken)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 *start, *end, *error = NULL;</w:t>
      </w:r>
    </w:p>
    <w:p>
      <w:pPr>
        <w:spacing w:after="0"/>
      </w:pPr>
      <w:r>
        <w:rPr>
          <w:rFonts w:ascii="Arial" w:hAnsi="Arial"/>
          <w:sz w:val="18"/>
        </w:rPr>
        <w:t xml:space="preserve">  long token_length = 0;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start = current + 1;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while(1) {</w:t>
      </w:r>
    </w:p>
    <w:p>
      <w:pPr>
        <w:spacing w:after="0"/>
      </w:pPr>
      <w:r>
        <w:rPr>
          <w:rFonts w:ascii="Arial" w:hAnsi="Arial"/>
          <w:sz w:val="18"/>
        </w:rPr>
        <w:t xml:space="preserve">    end = strchr(start, '"'); /* find the next " character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failure to find closing quotes - implies end of input has been reached */</w:t>
      </w:r>
    </w:p>
    <w:p>
      <w:pPr>
        <w:spacing w:after="0"/>
      </w:pPr>
      <w:r>
        <w:rPr>
          <w:rFonts w:ascii="Arial" w:hAnsi="Arial"/>
          <w:sz w:val="18"/>
        </w:rPr>
        <w:t xml:space="preserve">    if (!end) {</w:t>
      </w:r>
    </w:p>
    <w:p>
      <w:pPr>
        <w:spacing w:after="0"/>
      </w:pPr>
      <w:r>
        <w:rPr>
          <w:rFonts w:ascii="Arial" w:hAnsi="Arial"/>
          <w:sz w:val="18"/>
        </w:rPr>
        <w:t xml:space="preserve">      end = current + strlen(current);</w:t>
      </w:r>
    </w:p>
    <w:p>
      <w:pPr>
        <w:spacing w:after="0"/>
      </w:pPr>
      <w:r>
        <w:rPr>
          <w:rFonts w:ascii="Arial" w:hAnsi="Arial"/>
          <w:sz w:val="18"/>
        </w:rPr>
        <w:t xml:space="preserve">      token_length =  strlen(current);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error = "EOF reached with unterminated string";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if the character preceding the " is a '\' character (escape), need to check if it is escaping the " and if it</w:t>
      </w:r>
    </w:p>
    <w:p>
      <w:pPr>
        <w:spacing w:after="0"/>
      </w:pPr>
      <w:r>
        <w:rPr>
          <w:rFonts w:ascii="Arial" w:hAnsi="Arial"/>
          <w:sz w:val="18"/>
        </w:rPr>
        <w:t xml:space="preserve">       is then keep searching from the next character */</w:t>
      </w:r>
    </w:p>
    <w:p>
      <w:pPr>
        <w:spacing w:after="0"/>
      </w:pPr>
      <w:r>
        <w:rPr>
          <w:rFonts w:ascii="Arial" w:hAnsi="Arial"/>
          <w:sz w:val="18"/>
        </w:rPr>
        <w:t xml:space="preserve">    else if ( *(end - 1) == '\\')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char* back_ptr = end - 1;</w:t>
      </w:r>
    </w:p>
    <w:p>
      <w:pPr>
        <w:spacing w:after="0"/>
      </w:pPr>
      <w:r>
        <w:rPr>
          <w:rFonts w:ascii="Arial" w:hAnsi="Arial"/>
          <w:sz w:val="18"/>
        </w:rPr>
        <w:t xml:space="preserve">      while (*back_ptr == '\\') {</w:t>
      </w:r>
    </w:p>
    <w:p>
      <w:pPr>
        <w:spacing w:after="0"/>
      </w:pPr>
      <w:r>
        <w:rPr>
          <w:rFonts w:ascii="Arial" w:hAnsi="Arial"/>
          <w:sz w:val="18"/>
        </w:rPr>
        <w:t xml:space="preserve">        back_ptr--; /* back up to count the escape characters '\' */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long escape_chars = (end - 1) - back_ptr;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(escape_chars % 2 == 1) { /* odd number of '\' chars means " is not quoted */</w:t>
      </w:r>
    </w:p>
    <w:p>
      <w:pPr>
        <w:spacing w:after="0"/>
      </w:pPr>
      <w:r>
        <w:rPr>
          <w:rFonts w:ascii="Arial" w:hAnsi="Arial"/>
          <w:sz w:val="18"/>
        </w:rPr>
        <w:t xml:space="preserve">        start = end + 1; /* so keep searching */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/* even number of '\' characters means we found the terminating quote mark */</w:t>
      </w:r>
    </w:p>
    <w:p>
      <w:pPr>
        <w:spacing w:after="0"/>
      </w:pPr>
      <w:r>
        <w:rPr>
          <w:rFonts w:ascii="Arial" w:hAnsi="Arial"/>
          <w:sz w:val="18"/>
        </w:rPr>
        <w:t xml:space="preserve">        token_length =  (end - current - 1); /* quotes are excluded from string token */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token_length =  (end - current - 1); /* quotes are excluded from string token */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unescaped_string = unescape_string(current + 1, token_length);</w:t>
      </w:r>
    </w:p>
    <w:p>
      <w:pPr>
        <w:spacing w:after="0"/>
      </w:pPr>
      <w:r>
        <w:rPr>
          <w:rFonts w:ascii="Arial" w:hAnsi="Arial"/>
          <w:sz w:val="18"/>
        </w:rPr>
        <w:t xml:space="preserve">  *ptoken = token_allocate(unescaped_string, strlen(unescaped_string), TOKEN_STRING, error);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(end + 1);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read_comment_token(char* current, Token** ptoken) {</w:t>
      </w:r>
    </w:p>
    <w:p>
      <w:pPr>
        <w:spacing w:after="0"/>
      </w:pPr>
      <w:r>
        <w:rPr>
          <w:rFonts w:ascii="Arial" w:hAnsi="Arial"/>
          <w:sz w:val="18"/>
        </w:rPr>
        <w:t xml:space="preserve">  /* comment includes all remaining characters to the next newline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search for newline character */</w:t>
      </w:r>
    </w:p>
    <w:p>
      <w:pPr>
        <w:spacing w:after="0"/>
      </w:pPr>
      <w:r>
        <w:rPr>
          <w:rFonts w:ascii="Arial" w:hAnsi="Arial"/>
          <w:sz w:val="18"/>
        </w:rPr>
        <w:t xml:space="preserve">  char* end = strchr(current, 0x0A);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if newline is not found it implies the end of string is reached */</w:t>
      </w:r>
    </w:p>
    <w:p>
      <w:pPr>
        <w:spacing w:after="0"/>
      </w:pPr>
      <w:r>
        <w:rPr>
          <w:rFonts w:ascii="Arial" w:hAnsi="Arial"/>
          <w:sz w:val="18"/>
        </w:rPr>
        <w:t xml:space="preserve">  long token_chars = !end ? strlen(current) : (end - current);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*ptoken = token_allocate(current, token_chars, TOKEN_COMMENT,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(current + token_chars + 1); /* next token starts with the char after the newline */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read_form(Reader*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(reader-&gt;token_count &gt;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Token* tok = reader_peek(reader);</w:t>
      </w:r>
    </w:p>
    <w:p>
      <w:pPr>
        <w:spacing w:after="0"/>
      </w:pPr>
      <w:r>
        <w:rPr>
          <w:rFonts w:ascii="Arial" w:hAnsi="Arial"/>
          <w:sz w:val="18"/>
        </w:rPr>
        <w:t xml:space="preserve">    if (tok-&gt;type == TOKEN_SPECIAL_CHARACTER)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switch(tok-&gt;data[0])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'(':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read_list(reader);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'[':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read_vector(reader);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'{':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read_hashmap(reader);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'\'':</w:t>
      </w:r>
    </w:p>
    <w:p>
      <w:pPr>
        <w:spacing w:after="0"/>
      </w:pPr>
      <w:r>
        <w:rPr>
          <w:rFonts w:ascii="Arial" w:hAnsi="Arial"/>
          <w:sz w:val="18"/>
        </w:rPr>
        <w:t xml:space="preserve">        /* create and return a MalType list (quote read_form) */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make_symbol_list(reader, SYMBOL_QUOTE);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'`':</w:t>
      </w:r>
    </w:p>
    <w:p>
      <w:pPr>
        <w:spacing w:after="0"/>
      </w:pPr>
      <w:r>
        <w:rPr>
          <w:rFonts w:ascii="Arial" w:hAnsi="Arial"/>
          <w:sz w:val="18"/>
        </w:rPr>
        <w:t xml:space="preserve">        /* create and return a MalType list (quasiquote read_form) */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make_symbol_list(reader, SYMBOL_QUASIQUOTE);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'~':</w:t>
      </w:r>
    </w:p>
    <w:p>
      <w:pPr>
        <w:spacing w:after="0"/>
      </w:pPr>
      <w:r>
        <w:rPr>
          <w:rFonts w:ascii="Arial" w:hAnsi="Arial"/>
          <w:sz w:val="18"/>
        </w:rPr>
        <w:t xml:space="preserve">        if (tok-&gt;data[1] == '@') {</w:t>
      </w:r>
    </w:p>
    <w:p>
      <w:pPr>
        <w:spacing w:after="0"/>
      </w:pPr>
      <w:r>
        <w:rPr>
          <w:rFonts w:ascii="Arial" w:hAnsi="Arial"/>
          <w:sz w:val="18"/>
        </w:rPr>
        <w:t xml:space="preserve">          /* create and return a MalType list (splice-unquote read_form) */</w:t>
      </w:r>
    </w:p>
    <w:p>
      <w:pPr>
        <w:spacing w:after="0"/>
      </w:pPr>
      <w:r>
        <w:rPr>
          <w:rFonts w:ascii="Arial" w:hAnsi="Arial"/>
          <w:sz w:val="18"/>
        </w:rPr>
        <w:t xml:space="preserve">          return make_symbol_list(reader, SYMBOL_SPLICE_UNQUOTE);</w:t>
      </w:r>
    </w:p>
    <w:p>
      <w:pPr>
        <w:spacing w:after="0"/>
      </w:pPr>
      <w:r>
        <w:rPr>
          <w:rFonts w:ascii="Arial" w:hAnsi="Arial"/>
          <w:sz w:val="18"/>
        </w:rPr>
        <w:t xml:space="preserve">        }</w:t>
      </w:r>
    </w:p>
    <w:p>
      <w:pPr>
        <w:spacing w:after="0"/>
      </w:pPr>
      <w:r>
        <w:rPr>
          <w:rFonts w:ascii="Arial" w:hAnsi="Arial"/>
          <w:sz w:val="18"/>
        </w:rPr>
        <w:t xml:space="preserve">  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  /* create and return a MalType list (unquote read_form) */</w:t>
      </w:r>
    </w:p>
    <w:p>
      <w:pPr>
        <w:spacing w:after="0"/>
      </w:pPr>
      <w:r>
        <w:rPr>
          <w:rFonts w:ascii="Arial" w:hAnsi="Arial"/>
          <w:sz w:val="18"/>
        </w:rPr>
        <w:t xml:space="preserve">          return make_symbol_list(reader, SYMBOL_UNQUOTE);</w:t>
      </w:r>
    </w:p>
    <w:p>
      <w:pPr>
        <w:spacing w:after="0"/>
      </w:pPr>
      <w:r>
        <w:rPr>
          <w:rFonts w:ascii="Arial" w:hAnsi="Arial"/>
          <w:sz w:val="18"/>
        </w:rPr>
        <w:t xml:space="preserve">        }</w:t>
      </w:r>
    </w:p>
    <w:p>
      <w:pPr>
        <w:spacing w:after="0"/>
      </w:pPr>
      <w:r>
        <w:rPr>
          <w:rFonts w:ascii="Arial" w:hAnsi="Arial"/>
          <w:sz w:val="18"/>
        </w:rPr>
        <w:t xml:space="preserve">      case '@':</w:t>
      </w:r>
    </w:p>
    <w:p>
      <w:pPr>
        <w:spacing w:after="0"/>
      </w:pPr>
      <w:r>
        <w:rPr>
          <w:rFonts w:ascii="Arial" w:hAnsi="Arial"/>
          <w:sz w:val="18"/>
        </w:rPr>
        <w:t xml:space="preserve">        /* create and return a MalType list (deref read_form) */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make_symbol_list(reader, SYMBOL_DEREF);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case '^':</w:t>
      </w:r>
    </w:p>
    <w:p>
      <w:pPr>
        <w:spacing w:after="0"/>
      </w:pPr>
      <w:r>
        <w:rPr>
          <w:rFonts w:ascii="Arial" w:hAnsi="Arial"/>
          <w:sz w:val="18"/>
        </w:rPr>
        <w:t xml:space="preserve">        /* create and return a MalType list (with-meta &lt;second-form&gt; &lt;first-form&gt;</w:t>
      </w:r>
    </w:p>
    <w:p>
      <w:pPr>
        <w:spacing w:after="0"/>
      </w:pPr>
      <w:r>
        <w:rPr>
          <w:rFonts w:ascii="Arial" w:hAnsi="Arial"/>
          <w:sz w:val="18"/>
        </w:rPr>
        <w:t xml:space="preserve">           where first form should ne a metadata map and second form is somethingh</w:t>
      </w:r>
    </w:p>
    <w:p>
      <w:pPr>
        <w:spacing w:after="0"/>
      </w:pPr>
      <w:r>
        <w:rPr>
          <w:rFonts w:ascii="Arial" w:hAnsi="Arial"/>
          <w:sz w:val="18"/>
        </w:rPr>
        <w:t xml:space="preserve">           that can have metadata attached */</w:t>
      </w:r>
    </w:p>
    <w:p>
      <w:pPr>
        <w:spacing w:after="0"/>
      </w:pPr>
      <w:r>
        <w:rPr>
          <w:rFonts w:ascii="Arial" w:hAnsi="Arial"/>
          <w:sz w:val="18"/>
        </w:rPr>
        <w:t xml:space="preserve">          reader_next(reader);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  /* grab the components of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  MalType* symbol = make_symbol(SYMBOL_WITH_META);</w:t>
      </w:r>
    </w:p>
    <w:p>
      <w:pPr>
        <w:spacing w:after="0"/>
      </w:pPr>
      <w:r>
        <w:rPr>
          <w:rFonts w:ascii="Arial" w:hAnsi="Arial"/>
          <w:sz w:val="18"/>
        </w:rPr>
        <w:t xml:space="preserve">          MalType* first_form = read_form(reader);</w:t>
      </w:r>
    </w:p>
    <w:p>
      <w:pPr>
        <w:spacing w:after="0"/>
      </w:pPr>
      <w:r>
        <w:rPr>
          <w:rFonts w:ascii="Arial" w:hAnsi="Arial"/>
          <w:sz w:val="18"/>
        </w:rPr>
        <w:t xml:space="preserve">          MalType* second_form = read_form(reader);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  /* push the symbol and the following forms onto a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        lst = list_push(lst, symbol);</w:t>
      </w:r>
    </w:p>
    <w:p>
      <w:pPr>
        <w:spacing w:after="0"/>
      </w:pPr>
      <w:r>
        <w:rPr>
          <w:rFonts w:ascii="Arial" w:hAnsi="Arial"/>
          <w:sz w:val="18"/>
        </w:rPr>
        <w:t xml:space="preserve">          lst = list_push(lst, second_form);</w:t>
      </w:r>
    </w:p>
    <w:p>
      <w:pPr>
        <w:spacing w:after="0"/>
      </w:pPr>
      <w:r>
        <w:rPr>
          <w:rFonts w:ascii="Arial" w:hAnsi="Arial"/>
          <w:sz w:val="18"/>
        </w:rPr>
        <w:t xml:space="preserve">          lst = list_push(lst, first_form);</w:t>
      </w:r>
    </w:p>
    <w:p>
      <w:pPr>
        <w:spacing w:after="0"/>
      </w:pPr>
      <w:r>
        <w:rPr>
          <w:rFonts w:ascii="Arial" w:hAnsi="Arial"/>
          <w:sz w:val="18"/>
        </w:rPr>
        <w:t xml:space="preserve">          lst = list_reverse(lst);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  return make_list(lst);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default:</w:t>
      </w:r>
    </w:p>
    <w:p>
      <w:pPr>
        <w:spacing w:after="0"/>
      </w:pPr>
      <w:r>
        <w:rPr>
          <w:rFonts w:ascii="Arial" w:hAnsi="Arial"/>
          <w:sz w:val="18"/>
        </w:rPr>
        <w:t xml:space="preserve">        /* shouldn't happen */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make_error_fmt("Reader error: Unknown special character '%c'", tok-&gt;data[0]);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} else { /* Not a special character */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read_atom(reader);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 /* no tokens */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read_list(Reader*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retval = read_matched_delimiters(reader, '(', ')' 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(is_error(retval)) {</w:t>
      </w:r>
    </w:p>
    <w:p>
      <w:pPr>
        <w:spacing w:after="0"/>
      </w:pPr>
      <w:r>
        <w:rPr>
          <w:rFonts w:ascii="Arial" w:hAnsi="Arial"/>
          <w:sz w:val="18"/>
        </w:rPr>
        <w:t xml:space="preserve">    retval = make_error("Reader error: unbalanced parenthesis '()'");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retval-&gt;type = MALTYPE_LIST;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retval;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read_vector(Reader*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retval = read_matched_delimiters(reader, '[', ']' 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(is_error(retval)) {</w:t>
      </w:r>
    </w:p>
    <w:p>
      <w:pPr>
        <w:spacing w:after="0"/>
      </w:pPr>
      <w:r>
        <w:rPr>
          <w:rFonts w:ascii="Arial" w:hAnsi="Arial"/>
          <w:sz w:val="18"/>
        </w:rPr>
        <w:t xml:space="preserve">    retval = make_error("Reader error: unbalanced brackets '[]'");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retval-&gt;type = MALTYPE_VECTOR;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retval;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read_hashmap(Reader*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retval = read_matched_delimiters(reader, '{', '}' 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(is_error(retval)) {</w:t>
      </w:r>
    </w:p>
    <w:p>
      <w:pPr>
        <w:spacing w:after="0"/>
      </w:pPr>
      <w:r>
        <w:rPr>
          <w:rFonts w:ascii="Arial" w:hAnsi="Arial"/>
          <w:sz w:val="18"/>
        </w:rPr>
        <w:t xml:space="preserve">    retval = make_error("Reader error: unbalanced braces '{}'");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(list_count(retval-&gt;value.mal_list)%2 != 0) {</w:t>
      </w:r>
    </w:p>
    <w:p>
      <w:pPr>
        <w:spacing w:after="0"/>
      </w:pPr>
      <w:r>
        <w:rPr>
          <w:rFonts w:ascii="Arial" w:hAnsi="Arial"/>
          <w:sz w:val="18"/>
        </w:rPr>
        <w:t xml:space="preserve">    retval = make_error("Reader error: missing value in map literal");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retval-&gt;type = MALTYPE_HASHMAP;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retval;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read_matched_delimiters(Reader* reader, char start_delimiter, char end_delimiter) {</w:t>
      </w:r>
    </w:p>
    <w:p>
      <w:pPr>
        <w:spacing w:after="0"/>
      </w:pPr>
      <w:r>
        <w:rPr>
          <w:rFonts w:ascii="Arial" w:hAnsi="Arial"/>
          <w:sz w:val="18"/>
        </w:rPr>
        <w:t>/* TODO: separate implementation of hashmap and vector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Token* tok = reader_next(reader);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(reader_peek(reader)-&gt;data[0] == end_delimiter) {</w:t>
      </w:r>
    </w:p>
    <w:p>
      <w:pPr>
        <w:spacing w:after="0"/>
      </w:pPr>
      <w:r>
        <w:rPr>
          <w:rFonts w:ascii="Arial" w:hAnsi="Arial"/>
          <w:sz w:val="18"/>
        </w:rPr>
        <w:t xml:space="preserve">    reader_next(reader);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while (tok-&gt;data[0] != end_delimiter)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MalType* val = read_form(reader);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(gptr)val);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tok = reader_peek(reader);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if (!tok) {</w:t>
      </w:r>
    </w:p>
    <w:p>
      <w:pPr>
        <w:spacing w:after="0"/>
      </w:pPr>
      <w:r>
        <w:rPr>
          <w:rFonts w:ascii="Arial" w:hAnsi="Arial"/>
          <w:sz w:val="18"/>
        </w:rPr>
        <w:t xml:space="preserve">          /* unbalanced parentheses */</w:t>
      </w:r>
    </w:p>
    <w:p>
      <w:pPr>
        <w:spacing w:after="0"/>
      </w:pPr>
      <w:r>
        <w:rPr>
          <w:rFonts w:ascii="Arial" w:hAnsi="Arial"/>
          <w:sz w:val="18"/>
        </w:rPr>
        <w:t xml:space="preserve">          return make_error("");</w:t>
      </w:r>
    </w:p>
    <w:p>
      <w:pPr>
        <w:spacing w:after="0"/>
      </w:pPr>
      <w:r>
        <w:rPr>
          <w:rFonts w:ascii="Arial" w:hAnsi="Arial"/>
          <w:sz w:val="18"/>
        </w:rPr>
        <w:t xml:space="preserve">        }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reader_next(reader);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 make_list(list_reverse(lst));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read_atom(Reader* reader)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Token* tok = reader_next(reader);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switch (tok-&gt;type)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TOKEN_SPECIAL_CHARACTER: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make_symbol(tok-&gt;data);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TOKEN_COMMENT: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make_error("Error: comment found in token strea");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TOKEN_STRING: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make_string(tok-&gt;data);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TOKEN_INTEGER: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make_integer(strtol(tok-&gt;data, NULL, 10));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TOKEN_FLOAT: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make_float(atof(tok-&gt;data));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TOKEN_SYMBOL: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make_symbol(tok-&gt;data);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TOKEN_KEYWORD: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make_keyword(tok-&gt;data);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TOKEN_TRUE: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make_true();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TOKEN_FALSE: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make_false();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TOKEN_NIL: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make_error("Reader error: Unknown atom type");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make_symbol_list(Reader* reader, char* symbol_name)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reader_next(reader);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push the symbol and the following form onto the list */</w:t>
      </w:r>
    </w:p>
    <w:p>
      <w:pPr>
        <w:spacing w:after="0"/>
      </w:pPr>
      <w:r>
        <w:rPr>
          <w:rFonts w:ascii="Arial" w:hAnsi="Arial"/>
          <w:sz w:val="18"/>
        </w:rPr>
        <w:t xml:space="preserve">  lst = list_push(lst, make_symbol(symbol_name));</w:t>
      </w:r>
    </w:p>
    <w:p>
      <w:pPr>
        <w:spacing w:after="0"/>
      </w:pPr>
      <w:r>
        <w:rPr>
          <w:rFonts w:ascii="Arial" w:hAnsi="Arial"/>
          <w:sz w:val="18"/>
        </w:rPr>
        <w:t xml:space="preserve">  lst = list_push(lst, read_form(reader));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make_list(list_reverse(lst));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Token* token_allocate(char* str, long num_chars, int type, char* error)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allocate space for the string */</w:t>
      </w:r>
    </w:p>
    <w:p>
      <w:pPr>
        <w:spacing w:after="0"/>
      </w:pPr>
      <w:r>
        <w:rPr>
          <w:rFonts w:ascii="Arial" w:hAnsi="Arial"/>
          <w:sz w:val="18"/>
        </w:rPr>
        <w:t xml:space="preserve">  char* data = GC_MALLOC(sizeof(*data) * num_chars + 1); /* include space for null byte */</w:t>
      </w:r>
    </w:p>
    <w:p>
      <w:pPr>
        <w:spacing w:after="0"/>
      </w:pPr>
      <w:r>
        <w:rPr>
          <w:rFonts w:ascii="Arial" w:hAnsi="Arial"/>
          <w:sz w:val="18"/>
        </w:rPr>
        <w:t xml:space="preserve">  strncpy (data, str, num_chars);                        /* copy num_chars characters into data */</w:t>
      </w:r>
    </w:p>
    <w:p>
      <w:pPr>
        <w:spacing w:after="0"/>
      </w:pPr>
      <w:r>
        <w:rPr>
          <w:rFonts w:ascii="Arial" w:hAnsi="Arial"/>
          <w:sz w:val="18"/>
        </w:rPr>
        <w:t xml:space="preserve">  data[num_chars] = '\0';                                /* manually add the null byte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allocate space for the token struct */</w:t>
      </w:r>
    </w:p>
    <w:p>
      <w:pPr>
        <w:spacing w:after="0"/>
      </w:pPr>
      <w:r>
        <w:rPr>
          <w:rFonts w:ascii="Arial" w:hAnsi="Arial"/>
          <w:sz w:val="18"/>
        </w:rPr>
        <w:t xml:space="preserve">  Token* token = GC_MALLOC(sizeof(*token));</w:t>
      </w:r>
    </w:p>
    <w:p>
      <w:pPr>
        <w:spacing w:after="0"/>
      </w:pPr>
      <w:r>
        <w:rPr>
          <w:rFonts w:ascii="Arial" w:hAnsi="Arial"/>
          <w:sz w:val="18"/>
        </w:rPr>
        <w:t xml:space="preserve">  token-&gt;data = data;</w:t>
      </w:r>
    </w:p>
    <w:p>
      <w:pPr>
        <w:spacing w:after="0"/>
      </w:pPr>
      <w:r>
        <w:rPr>
          <w:rFonts w:ascii="Arial" w:hAnsi="Arial"/>
          <w:sz w:val="18"/>
        </w:rPr>
        <w:t xml:space="preserve">  token-&gt;type = type;</w:t>
      </w:r>
    </w:p>
    <w:p>
      <w:pPr>
        <w:spacing w:after="0"/>
      </w:pPr>
      <w:r>
        <w:rPr>
          <w:rFonts w:ascii="Arial" w:hAnsi="Arial"/>
          <w:sz w:val="18"/>
        </w:rPr>
        <w:t xml:space="preserve">  token-&gt;error = error;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token;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unescape_string(char* str, long length)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dest = GC_MALLOC(sizeof(*dest)*length + 1);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j = 0;</w:t>
      </w:r>
    </w:p>
    <w:p>
      <w:pPr>
        <w:spacing w:after="0"/>
      </w:pPr>
      <w:r>
        <w:rPr>
          <w:rFonts w:ascii="Arial" w:hAnsi="Arial"/>
          <w:sz w:val="18"/>
        </w:rPr>
        <w:t xml:space="preserve">  for (long i = 0; i &lt; length; i++)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look for the quoting character */</w:t>
      </w:r>
    </w:p>
    <w:p>
      <w:pPr>
        <w:spacing w:after="0"/>
      </w:pPr>
      <w:r>
        <w:rPr>
          <w:rFonts w:ascii="Arial" w:hAnsi="Arial"/>
          <w:sz w:val="18"/>
        </w:rPr>
        <w:t xml:space="preserve">    if (str[i] == '\\')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switch (str[i+1])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replace '\"' with normal '"' */</w:t>
      </w:r>
    </w:p>
    <w:p>
      <w:pPr>
        <w:spacing w:after="0"/>
      </w:pPr>
      <w:r>
        <w:rPr>
          <w:rFonts w:ascii="Arial" w:hAnsi="Arial"/>
          <w:sz w:val="18"/>
        </w:rPr>
        <w:t xml:space="preserve">      case '"':</w:t>
      </w:r>
    </w:p>
    <w:p>
      <w:pPr>
        <w:spacing w:after="0"/>
      </w:pPr>
      <w:r>
        <w:rPr>
          <w:rFonts w:ascii="Arial" w:hAnsi="Arial"/>
          <w:sz w:val="18"/>
        </w:rPr>
        <w:t xml:space="preserve">        dest[j++]='"';</w:t>
      </w:r>
    </w:p>
    <w:p>
      <w:pPr>
        <w:spacing w:after="0"/>
      </w:pPr>
      <w:r>
        <w:rPr>
          <w:rFonts w:ascii="Arial" w:hAnsi="Arial"/>
          <w:sz w:val="18"/>
        </w:rPr>
        <w:t xml:space="preserve">        i++; /* skip extra char */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replace '\n' with newline 0x0A */</w:t>
      </w:r>
    </w:p>
    <w:p>
      <w:pPr>
        <w:spacing w:after="0"/>
      </w:pPr>
      <w:r>
        <w:rPr>
          <w:rFonts w:ascii="Arial" w:hAnsi="Arial"/>
          <w:sz w:val="18"/>
        </w:rPr>
        <w:t xml:space="preserve">      case 'n':</w:t>
      </w:r>
    </w:p>
    <w:p>
      <w:pPr>
        <w:spacing w:after="0"/>
      </w:pPr>
      <w:r>
        <w:rPr>
          <w:rFonts w:ascii="Arial" w:hAnsi="Arial"/>
          <w:sz w:val="18"/>
        </w:rPr>
        <w:t xml:space="preserve">        dest[j++]= 0x0A;</w:t>
      </w:r>
    </w:p>
    <w:p>
      <w:pPr>
        <w:spacing w:after="0"/>
      </w:pPr>
      <w:r>
        <w:rPr>
          <w:rFonts w:ascii="Arial" w:hAnsi="Arial"/>
          <w:sz w:val="18"/>
        </w:rPr>
        <w:t xml:space="preserve">        i++; /* skip extra char */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replace '\\' with '\' */</w:t>
      </w:r>
    </w:p>
    <w:p>
      <w:pPr>
        <w:spacing w:after="0"/>
      </w:pPr>
      <w:r>
        <w:rPr>
          <w:rFonts w:ascii="Arial" w:hAnsi="Arial"/>
          <w:sz w:val="18"/>
        </w:rPr>
        <w:t xml:space="preserve">      case '\\':</w:t>
      </w:r>
    </w:p>
    <w:p>
      <w:pPr>
        <w:spacing w:after="0"/>
      </w:pPr>
      <w:r>
        <w:rPr>
          <w:rFonts w:ascii="Arial" w:hAnsi="Arial"/>
          <w:sz w:val="18"/>
        </w:rPr>
        <w:t xml:space="preserve">        dest[j++]= '\\';</w:t>
      </w:r>
    </w:p>
    <w:p>
      <w:pPr>
        <w:spacing w:after="0"/>
      </w:pPr>
      <w:r>
        <w:rPr>
          <w:rFonts w:ascii="Arial" w:hAnsi="Arial"/>
          <w:sz w:val="18"/>
        </w:rPr>
        <w:t xml:space="preserve">        i++; /* skip extra char */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default:</w:t>
      </w:r>
    </w:p>
    <w:p>
      <w:pPr>
        <w:spacing w:after="0"/>
      </w:pPr>
      <w:r>
        <w:rPr>
          <w:rFonts w:ascii="Arial" w:hAnsi="Arial"/>
          <w:sz w:val="18"/>
        </w:rPr>
        <w:t xml:space="preserve">        /* just a '\' symbol so copy it */</w:t>
      </w:r>
    </w:p>
    <w:p>
      <w:pPr>
        <w:spacing w:after="0"/>
      </w:pPr>
      <w:r>
        <w:rPr>
          <w:rFonts w:ascii="Arial" w:hAnsi="Arial"/>
          <w:sz w:val="18"/>
        </w:rPr>
        <w:t xml:space="preserve">              dest[j++]='\\';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not a quote so copy it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dest[j++] = str[i];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dest[j] = '\0';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dest;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env.c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"libs/hashmap/hashmap.h"</w:t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Note: caller must make sure enough exprs to match symbols */</w:t>
      </w:r>
    </w:p>
    <w:p>
      <w:pPr>
        <w:spacing w:after="0"/>
      </w:pPr>
      <w:r>
        <w:rPr>
          <w:rFonts w:ascii="Arial" w:hAnsi="Arial"/>
          <w:sz w:val="18"/>
        </w:rPr>
        <w:t>Env* env_make(Env* outer, list symbol_list, list exprs_list, MalType*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 env = GC_MALLOC(sizeof(*env));</w:t>
      </w:r>
    </w:p>
    <w:p>
      <w:pPr>
        <w:spacing w:after="0"/>
      </w:pPr>
      <w:r>
        <w:rPr>
          <w:rFonts w:ascii="Arial" w:hAnsi="Arial"/>
          <w:sz w:val="18"/>
        </w:rPr>
        <w:t xml:space="preserve">  env-&gt;outer = outer;</w:t>
      </w:r>
    </w:p>
    <w:p>
      <w:pPr>
        <w:spacing w:after="0"/>
      </w:pPr>
      <w:r>
        <w:rPr>
          <w:rFonts w:ascii="Arial" w:hAnsi="Arial"/>
          <w:sz w:val="18"/>
        </w:rPr>
        <w:t xml:space="preserve">  env-&gt;data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(symbol_list)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 = env_set(env, symbol_list-&gt;data, exprs_list-&gt;data);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symbol_list = symbol_list-&gt;next;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exprs_list = exprs_list-&gt;next;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set the 'more' symbol if there is one */</w:t>
      </w:r>
    </w:p>
    <w:p>
      <w:pPr>
        <w:spacing w:after="0"/>
      </w:pPr>
      <w:r>
        <w:rPr>
          <w:rFonts w:ascii="Arial" w:hAnsi="Arial"/>
          <w:sz w:val="18"/>
        </w:rPr>
        <w:t xml:space="preserve">  if (more_symbol)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env = env_set(env, more_symbol, make_list(exprs_list));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env;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Env* env_set(Env* current, MalType* symbol, MalType*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current-&gt;data = hashmap_put(current-&gt;data, symbol-&gt;value.mal_symbol,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return current;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Env* env_find(Env* current, MalType* 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val = hashmap_get(current-&gt;data, symbol-&gt;value.mal_symbol);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(val) {</w:t>
      </w:r>
    </w:p>
    <w:p>
      <w:pPr>
        <w:spacing w:after="0"/>
      </w:pPr>
      <w:r>
        <w:rPr>
          <w:rFonts w:ascii="Arial" w:hAnsi="Arial"/>
          <w:sz w:val="18"/>
        </w:rPr>
        <w:t xml:space="preserve">    return current;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(current-&gt;outer) {</w:t>
      </w:r>
    </w:p>
    <w:p>
      <w:pPr>
        <w:spacing w:after="0"/>
      </w:pPr>
      <w:r>
        <w:rPr>
          <w:rFonts w:ascii="Arial" w:hAnsi="Arial"/>
          <w:sz w:val="18"/>
        </w:rPr>
        <w:t xml:space="preserve">    return env_find(current-&gt;outer, symbol);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 /* not found */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env_get(Env* current, MalType* 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env = env_find(current, symbol);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(env) {</w:t>
      </w:r>
    </w:p>
    <w:p>
      <w:pPr>
        <w:spacing w:after="0"/>
      </w:pPr>
      <w:r>
        <w:rPr>
          <w:rFonts w:ascii="Arial" w:hAnsi="Arial"/>
          <w:sz w:val="18"/>
        </w:rPr>
        <w:t xml:space="preserve">    return hashmap_get(env-&gt;data, symbol-&gt;value.mal_symbol);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make_error_fmt("'%s' not found", symbol-&gt;value.mal_symbol);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Env* env_set_C_fn(Env* current, char* symbol_name, MalType*(*fn)(list))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env_set(current, make_symbol(symbol_name), make_function(fn));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printer.c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PRINT_NIL "nil"</w:t>
      </w:r>
    </w:p>
    <w:p>
      <w:pPr>
        <w:spacing w:after="0"/>
      </w:pPr>
      <w:r>
        <w:rPr>
          <w:rFonts w:ascii="Arial" w:hAnsi="Arial"/>
          <w:sz w:val="18"/>
        </w:rPr>
        <w:t>#define PRINT_TRUE "true"</w:t>
      </w:r>
    </w:p>
    <w:p>
      <w:pPr>
        <w:spacing w:after="0"/>
      </w:pPr>
      <w:r>
        <w:rPr>
          <w:rFonts w:ascii="Arial" w:hAnsi="Arial"/>
          <w:sz w:val="18"/>
        </w:rPr>
        <w:t>#define PRINT_FALSE "false"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INTEGER_BUFFER_SIZE 16</w:t>
      </w:r>
    </w:p>
    <w:p>
      <w:pPr>
        <w:spacing w:after="0"/>
      </w:pPr>
      <w:r>
        <w:rPr>
          <w:rFonts w:ascii="Arial" w:hAnsi="Arial"/>
          <w:sz w:val="18"/>
        </w:rPr>
        <w:t>#define SYMBOL_BUFFER_SIZE 32</w:t>
      </w:r>
    </w:p>
    <w:p>
      <w:pPr>
        <w:spacing w:after="0"/>
      </w:pPr>
      <w:r>
        <w:rPr>
          <w:rFonts w:ascii="Arial" w:hAnsi="Arial"/>
          <w:sz w:val="18"/>
        </w:rPr>
        <w:t>#define FUNCTION_BUFFER_SIZE 256</w:t>
      </w:r>
    </w:p>
    <w:p>
      <w:pPr>
        <w:spacing w:after="0"/>
      </w:pPr>
      <w:r>
        <w:rPr>
          <w:rFonts w:ascii="Arial" w:hAnsi="Arial"/>
          <w:sz w:val="18"/>
        </w:rPr>
        <w:t>#define STRING_BUFFER_SIZE 256</w:t>
      </w:r>
    </w:p>
    <w:p>
      <w:pPr>
        <w:spacing w:after="0"/>
      </w:pPr>
      <w:r>
        <w:rPr>
          <w:rFonts w:ascii="Arial" w:hAnsi="Arial"/>
          <w:sz w:val="18"/>
        </w:rPr>
        <w:t>#define LIST_BUFFER_SIZE 1024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pr_str(MalType* val, int readably)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(!val) {</w:t>
      </w:r>
    </w:p>
    <w:p>
      <w:pPr>
        <w:spacing w:after="0"/>
      </w:pPr>
      <w:r>
        <w:rPr>
          <w:rFonts w:ascii="Arial" w:hAnsi="Arial"/>
          <w:sz w:val="18"/>
        </w:rPr>
        <w:t xml:space="preserve">    return "";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switch(val-&gt;type)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MALTYPE_SYMBOL: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snprintfbuf(SYMBOL_BUFFER_SIZE, "%s", val-&gt;value.mal_symbol);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MALTYPE_KEYWORD: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snprintfbuf(SYMBOL_BUFFER_SIZE, ":%s", val-&gt;value.mal_keyword);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MALTYPE_INTEGER: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snprintfbuf(SYMBOL_BUFFER_SIZE, "%ld", 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MALTYPE_FLOAT: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snprintfbuf(SYMBOL_BUFFER_SIZE, "%lf", val-&gt;value.mal_float);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MALTYPE_STRING: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(readably)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snprintfbuf(STRING_BUFFER_SIZE, "%s", escape_string(val-&gt;value.mal_string));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snprintfbuf(STRING_BUFFER_SIZE, "%s",val-&gt;value.mal_string);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MALTYPE_TRUE: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PRINT_TRUE;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MALTYPE_FALSE: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PRINT_FALSE;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MALTYPE_NIL: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PRINT_NIL;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MALTYPE_LIST: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pr_str_list(val-&gt;value.mal_list, readably, "(", ")", " ");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MALTYPE_VECTOR: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pr_str_list(val-&gt;value.mal_list, readably, "[", "]", " ");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MALTYPE_HASHMAP: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pr_str_list(val-&gt;value.mal_list, readably, "{", "}", " ");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MALTYPE_FUNCTION: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snprintfbuf(FUNCTION_BUFFER_SIZE, "#&lt;function::native@%p&gt;", val-&gt;value.mal_function);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MALTYPE_CLOSURE:</w:t>
      </w:r>
    </w:p>
    <w:p>
      <w:pPr>
        <w:spacing w:after="0"/>
      </w:pPr>
      <w:r>
        <w:rPr>
          <w:rFonts w:ascii="Arial" w:hAnsi="Arial"/>
          <w:sz w:val="18"/>
        </w:rPr>
        <w:t xml:space="preserve">    {</w:t>
      </w:r>
    </w:p>
    <w:p>
      <w:pPr>
        <w:spacing w:after="0"/>
      </w:pPr>
      <w:r>
        <w:rPr>
          <w:rFonts w:ascii="Arial" w:hAnsi="Arial"/>
          <w:sz w:val="18"/>
        </w:rPr>
        <w:t xml:space="preserve">      MalType* definition = (val-&gt;value.mal_closure)-&gt;definition;</w:t>
      </w:r>
    </w:p>
    <w:p>
      <w:pPr>
        <w:spacing w:after="0"/>
      </w:pPr>
      <w:r>
        <w:rPr>
          <w:rFonts w:ascii="Arial" w:hAnsi="Arial"/>
          <w:sz w:val="18"/>
        </w:rPr>
        <w:t xml:space="preserve">      MalType* parameters = (val-&gt;value.mal_closure)-&gt;parameters;</w:t>
      </w:r>
    </w:p>
    <w:p>
      <w:pPr>
        <w:spacing w:after="0"/>
      </w:pPr>
      <w:r>
        <w:rPr>
          <w:rFonts w:ascii="Arial" w:hAnsi="Arial"/>
          <w:sz w:val="18"/>
        </w:rPr>
        <w:t xml:space="preserve">      MalType* more_symbol = (val-&gt;value.mal_closure)-&gt;more_symbol;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parameters-&gt;value.mal_list;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make_symbol(snprintfbuf(STRING_BUFFER_SIZE, "%s%s", "&amp;", more_symbol-&gt;value.mal_symbol)));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(val-&gt;is_macro)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snprintfbuf(FUNCTION_BUFFER_SIZE, "#&lt;function::macro: (fn* %s %s))",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pr_str(make_list(lst), UNREADABLY), pr_str(definition,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snprintfbuf(FUNCTION_BUFFER_SIZE, "#&lt;function::closure: (fn* %s %s))",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pr_str(make_list(lst), UNREADABLY), pr_str(definition,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MALTYPE_ATOM: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snprintfbuf(STRING_BUFFER_SIZE, "(atom %s)", pr_str(val-&gt;value.mal_atom, 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case MALTYPE_ERROR: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snprintfbuf(STRING_BUFFER_SIZE, "Uncaught error: %s", pr_str(val-&gt;value.mal_error,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default:</w:t>
      </w:r>
    </w:p>
    <w:p>
      <w:pPr>
        <w:spacing w:after="0"/>
      </w:pPr>
      <w:r>
        <w:rPr>
          <w:rFonts w:ascii="Arial" w:hAnsi="Arial"/>
          <w:sz w:val="18"/>
        </w:rPr>
        <w:t xml:space="preserve">    /* can't happen unless a new MalType is added */</w:t>
      </w:r>
    </w:p>
    <w:p>
      <w:pPr>
        <w:spacing w:after="0"/>
      </w:pPr>
      <w:r>
        <w:rPr>
          <w:rFonts w:ascii="Arial" w:hAnsi="Arial"/>
          <w:sz w:val="18"/>
        </w:rPr>
        <w:t xml:space="preserve">    return "Printer error: unknown type\n";</w:t>
      </w:r>
    </w:p>
    <w:p>
      <w:pPr>
        <w:spacing w:after="0"/>
      </w:pPr>
      <w:r>
        <w:rPr>
          <w:rFonts w:ascii="Arial" w:hAnsi="Arial"/>
          <w:sz w:val="18"/>
        </w:rPr>
        <w:t xml:space="preserve">    break;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pr_str_list(list lst, int readably, char* start_delimiter, char* end_delimiter, char* separator)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list_buffer = GC_MALLOC(sizeof(*list_buffer) * LIST_BUFFER_SIZE);</w:t>
      </w:r>
    </w:p>
    <w:p>
      <w:pPr>
        <w:spacing w:after="0"/>
      </w:pPr>
      <w:r>
        <w:rPr>
          <w:rFonts w:ascii="Arial" w:hAnsi="Arial"/>
          <w:sz w:val="18"/>
        </w:rPr>
        <w:t xml:space="preserve">  long buffer_length = LIST_BUFFER_SIZE;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the start delimiter */</w:t>
      </w:r>
    </w:p>
    <w:p>
      <w:pPr>
        <w:spacing w:after="0"/>
      </w:pPr>
      <w:r>
        <w:rPr>
          <w:rFonts w:ascii="Arial" w:hAnsi="Arial"/>
          <w:sz w:val="18"/>
        </w:rPr>
        <w:t xml:space="preserve">  list_buffer = strcpy(list_buffer, start_delimiter);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len = strlen(start_delimiter);</w:t>
      </w:r>
    </w:p>
    <w:p>
      <w:pPr>
        <w:spacing w:after="0"/>
      </w:pPr>
      <w:r>
        <w:rPr>
          <w:rFonts w:ascii="Arial" w:hAnsi="Arial"/>
          <w:sz w:val="18"/>
        </w:rPr>
        <w:t xml:space="preserve">  long count = len;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concatenate next element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data =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char* str = pr_str(data, readably);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len = strlen(str);</w:t>
      </w:r>
    </w:p>
    <w:p>
      <w:pPr>
        <w:spacing w:after="0"/>
      </w:pPr>
      <w:r>
        <w:rPr>
          <w:rFonts w:ascii="Arial" w:hAnsi="Arial"/>
          <w:sz w:val="18"/>
        </w:rPr>
        <w:t xml:space="preserve">    count += len;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(count &gt;= buffer_length) {</w:t>
      </w:r>
    </w:p>
    <w:p>
      <w:pPr>
        <w:spacing w:after="0"/>
      </w:pPr>
      <w:r>
        <w:rPr>
          <w:rFonts w:ascii="Arial" w:hAnsi="Arial"/>
          <w:sz w:val="18"/>
        </w:rPr>
        <w:t xml:space="preserve">      buffer_length += (count + 1);</w:t>
      </w:r>
    </w:p>
    <w:p>
      <w:pPr>
        <w:spacing w:after="0"/>
      </w:pPr>
      <w:r>
        <w:rPr>
          <w:rFonts w:ascii="Arial" w:hAnsi="Arial"/>
          <w:sz w:val="18"/>
        </w:rPr>
        <w:t xml:space="preserve">      list_buffer = GC_REALLOC(list_buffer, buffer_length);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strncat(list_buffer, str, len);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(lst) {</w:t>
      </w:r>
    </w:p>
    <w:p>
      <w:pPr>
        <w:spacing w:after="0"/>
      </w:pPr>
      <w:r>
        <w:rPr>
          <w:rFonts w:ascii="Arial" w:hAnsi="Arial"/>
          <w:sz w:val="18"/>
        </w:rPr>
        <w:t xml:space="preserve">      len = strlen(separator);</w:t>
      </w:r>
    </w:p>
    <w:p>
      <w:pPr>
        <w:spacing w:after="0"/>
      </w:pPr>
      <w:r>
        <w:rPr>
          <w:rFonts w:ascii="Arial" w:hAnsi="Arial"/>
          <w:sz w:val="18"/>
        </w:rPr>
        <w:t xml:space="preserve">      count += len;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(count &gt;= buffer_length) {</w:t>
      </w:r>
    </w:p>
    <w:p>
      <w:pPr>
        <w:spacing w:after="0"/>
      </w:pPr>
      <w:r>
        <w:rPr>
          <w:rFonts w:ascii="Arial" w:hAnsi="Arial"/>
          <w:sz w:val="18"/>
        </w:rPr>
        <w:t xml:space="preserve">        buffer_length += (count + 1);</w:t>
      </w:r>
    </w:p>
    <w:p>
      <w:pPr>
        <w:spacing w:after="0"/>
      </w:pPr>
      <w:r>
        <w:rPr>
          <w:rFonts w:ascii="Arial" w:hAnsi="Arial"/>
          <w:sz w:val="18"/>
        </w:rPr>
        <w:t xml:space="preserve">        list_buffer = GC_REALLOC(list_buffer, buffer_length);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add the separator */</w:t>
      </w:r>
    </w:p>
    <w:p>
      <w:pPr>
        <w:spacing w:after="0"/>
      </w:pPr>
      <w:r>
        <w:rPr>
          <w:rFonts w:ascii="Arial" w:hAnsi="Arial"/>
          <w:sz w:val="18"/>
        </w:rPr>
        <w:t xml:space="preserve">      strncat(list_buffer, separator, len);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(count &gt;= buffer_length) {</w:t>
      </w:r>
    </w:p>
    <w:p>
      <w:pPr>
        <w:spacing w:after="0"/>
      </w:pPr>
      <w:r>
        <w:rPr>
          <w:rFonts w:ascii="Arial" w:hAnsi="Arial"/>
          <w:sz w:val="18"/>
        </w:rPr>
        <w:t xml:space="preserve">    len = strlen(end_delimiter);</w:t>
      </w:r>
    </w:p>
    <w:p>
      <w:pPr>
        <w:spacing w:after="0"/>
      </w:pPr>
      <w:r>
        <w:rPr>
          <w:rFonts w:ascii="Arial" w:hAnsi="Arial"/>
          <w:sz w:val="18"/>
        </w:rPr>
        <w:t xml:space="preserve">    count += len;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buffer_length += (count + 1);</w:t>
      </w:r>
    </w:p>
    <w:p>
      <w:pPr>
        <w:spacing w:after="0"/>
      </w:pPr>
      <w:r>
        <w:rPr>
          <w:rFonts w:ascii="Arial" w:hAnsi="Arial"/>
          <w:sz w:val="18"/>
        </w:rPr>
        <w:t xml:space="preserve">    list_buffer = GC_REALLOC(list_buffer, buffer_length);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the end delimiter */</w:t>
      </w:r>
    </w:p>
    <w:p>
      <w:pPr>
        <w:spacing w:after="0"/>
      </w:pPr>
      <w:r>
        <w:rPr>
          <w:rFonts w:ascii="Arial" w:hAnsi="Arial"/>
          <w:sz w:val="18"/>
        </w:rPr>
        <w:t xml:space="preserve">  strncat(list_buffer, end_delimiter, len);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list_buffer;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escape_string(char*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buffer_length = 2*(strlen(str) + 1) ; /* allocate a reasonable initial buffer size */</w:t>
      </w:r>
    </w:p>
    <w:p>
      <w:pPr>
        <w:spacing w:after="0"/>
      </w:pPr>
      <w:r>
        <w:rPr>
          <w:rFonts w:ascii="Arial" w:hAnsi="Arial"/>
          <w:sz w:val="18"/>
        </w:rPr>
        <w:t xml:space="preserve">  char* buffer = GC_MALLOC(sizeof(*buffer) * buffer_length);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strcpy(buffer,"\"");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curr = str;</w:t>
      </w:r>
    </w:p>
    <w:p>
      <w:pPr>
        <w:spacing w:after="0"/>
      </w:pPr>
      <w:r>
        <w:rPr>
          <w:rFonts w:ascii="Arial" w:hAnsi="Arial"/>
          <w:sz w:val="18"/>
        </w:rPr>
        <w:t xml:space="preserve">  while(*curr != '\0')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switch (*curr)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'"':</w:t>
      </w:r>
    </w:p>
    <w:p>
      <w:pPr>
        <w:spacing w:after="0"/>
      </w:pPr>
      <w:r>
        <w:rPr>
          <w:rFonts w:ascii="Arial" w:hAnsi="Arial"/>
          <w:sz w:val="18"/>
        </w:rPr>
        <w:t xml:space="preserve">      strcat(buffer, "\\\"");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'\\':</w:t>
      </w:r>
    </w:p>
    <w:p>
      <w:pPr>
        <w:spacing w:after="0"/>
      </w:pPr>
      <w:r>
        <w:rPr>
          <w:rFonts w:ascii="Arial" w:hAnsi="Arial"/>
          <w:sz w:val="18"/>
        </w:rPr>
        <w:t xml:space="preserve">      strcat(buffer, "\\\\");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case 0x0A:</w:t>
      </w:r>
    </w:p>
    <w:p>
      <w:pPr>
        <w:spacing w:after="0"/>
      </w:pPr>
      <w:r>
        <w:rPr>
          <w:rFonts w:ascii="Arial" w:hAnsi="Arial"/>
          <w:sz w:val="18"/>
        </w:rPr>
        <w:t xml:space="preserve">      strcat(buffer, "\\n");</w:t>
      </w:r>
    </w:p>
    <w:p>
      <w:pPr>
        <w:spacing w:after="0"/>
      </w:pPr>
      <w:r>
        <w:rPr>
          <w:rFonts w:ascii="Arial" w:hAnsi="Arial"/>
          <w:sz w:val="18"/>
        </w:rPr>
        <w:t xml:space="preserve">      break;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default:</w:t>
      </w:r>
    </w:p>
    <w:p>
      <w:pPr>
        <w:spacing w:after="0"/>
      </w:pPr>
      <w:r>
        <w:rPr>
          <w:rFonts w:ascii="Arial" w:hAnsi="Arial"/>
          <w:sz w:val="18"/>
        </w:rPr>
        <w:t xml:space="preserve">      strncat(buffer, curr, 1);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curr++;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overflow and increase buffer size */</w:t>
      </w:r>
    </w:p>
    <w:p>
      <w:pPr>
        <w:spacing w:after="0"/>
      </w:pPr>
      <w:r>
        <w:rPr>
          <w:rFonts w:ascii="Arial" w:hAnsi="Arial"/>
          <w:sz w:val="18"/>
        </w:rPr>
        <w:t xml:space="preserve">    if ((curr - str) &gt;= buffer_length) {</w:t>
      </w:r>
    </w:p>
    <w:p>
      <w:pPr>
        <w:spacing w:after="0"/>
      </w:pPr>
      <w:r>
        <w:rPr>
          <w:rFonts w:ascii="Arial" w:hAnsi="Arial"/>
          <w:sz w:val="18"/>
        </w:rPr>
        <w:t xml:space="preserve">      buffer_length *= 2;</w:t>
      </w:r>
    </w:p>
    <w:p>
      <w:pPr>
        <w:spacing w:after="0"/>
      </w:pPr>
      <w:r>
        <w:rPr>
          <w:rFonts w:ascii="Arial" w:hAnsi="Arial"/>
          <w:sz w:val="18"/>
        </w:rPr>
        <w:t xml:space="preserve">      buffer = GC_REALLOC(buffer, sizeof(*buffer) * buffer_length);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strcat(buffer, "\"");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trim the buffer to the size of the actual escaped string */</w:t>
      </w:r>
    </w:p>
    <w:p>
      <w:pPr>
        <w:spacing w:after="0"/>
      </w:pPr>
      <w:r>
        <w:rPr>
          <w:rFonts w:ascii="Arial" w:hAnsi="Arial"/>
          <w:sz w:val="18"/>
        </w:rPr>
        <w:t xml:space="preserve">  buffer_length = strlen(buffer);</w:t>
      </w:r>
    </w:p>
    <w:p>
      <w:pPr>
        <w:spacing w:after="0"/>
      </w:pPr>
      <w:r>
        <w:rPr>
          <w:rFonts w:ascii="Arial" w:hAnsi="Arial"/>
          <w:sz w:val="18"/>
        </w:rPr>
        <w:t xml:space="preserve">  buffer = GC_REALLOC(buffer, sizeof(*buffer) * buffer_length + 1);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buffer;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snprintfbuf(long initial_size, char* fmt, ...) {</w:t>
      </w:r>
    </w:p>
    <w:p>
      <w:pPr>
        <w:spacing w:after="0"/>
      </w:pPr>
      <w:r>
        <w:rPr>
          <w:rFonts w:ascii="Arial" w:hAnsi="Arial"/>
          <w:sz w:val="18"/>
        </w:rPr>
        <w:t xml:space="preserve">  /* this is just a wrapper for the *printf family that ensures the</w:t>
      </w:r>
    </w:p>
    <w:p>
      <w:pPr>
        <w:spacing w:after="0"/>
      </w:pPr>
      <w:r>
        <w:rPr>
          <w:rFonts w:ascii="Arial" w:hAnsi="Arial"/>
          <w:sz w:val="18"/>
        </w:rPr>
        <w:t xml:space="preserve">     string is long enough to hold the contents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va_list argptr;</w:t>
      </w:r>
    </w:p>
    <w:p>
      <w:pPr>
        <w:spacing w:after="0"/>
      </w:pPr>
      <w:r>
        <w:rPr>
          <w:rFonts w:ascii="Arial" w:hAnsi="Arial"/>
          <w:sz w:val="18"/>
        </w:rPr>
        <w:t xml:space="preserve">  va_start(argptr, fmt);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buffer = GC_MALLOC(sizeof(*buffer) * initial_size);</w:t>
      </w:r>
    </w:p>
    <w:p>
      <w:pPr>
        <w:spacing w:after="0"/>
      </w:pPr>
      <w:r>
        <w:rPr>
          <w:rFonts w:ascii="Arial" w:hAnsi="Arial"/>
          <w:sz w:val="18"/>
        </w:rPr>
        <w:t xml:space="preserve">  long n = vsnprintf(buffer, initial_size, fmt, argptr);</w:t>
      </w:r>
    </w:p>
    <w:p>
      <w:pPr>
        <w:spacing w:after="0"/>
      </w:pPr>
      <w:r>
        <w:rPr>
          <w:rFonts w:ascii="Arial" w:hAnsi="Arial"/>
          <w:sz w:val="18"/>
        </w:rPr>
        <w:t xml:space="preserve">  va_end(argptr);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(n &gt; initial_size) {</w:t>
      </w:r>
    </w:p>
    <w:p>
      <w:pPr>
        <w:spacing w:after="0"/>
      </w:pPr>
      <w:r>
        <w:rPr>
          <w:rFonts w:ascii="Arial" w:hAnsi="Arial"/>
          <w:sz w:val="18"/>
        </w:rPr>
        <w:t xml:space="preserve">    va_start(argptr, fmt);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buffer = GC_REALLOC(buffer, sizeof(*buffer) * n);</w:t>
      </w:r>
    </w:p>
    <w:p>
      <w:pPr>
        <w:spacing w:after="0"/>
      </w:pPr>
      <w:r>
        <w:rPr>
          <w:rFonts w:ascii="Arial" w:hAnsi="Arial"/>
          <w:sz w:val="18"/>
        </w:rPr>
        <w:t xml:space="preserve">    vsnprintf(buffer, n, fmt, argptr);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va_end(argptr);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buffer;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step5_tco.c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eval_letstar(MalType**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eval_if(MalType**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goto to jump here rather than calling eval for tail-call elimination */</w:t>
      </w:r>
    </w:p>
    <w:p>
      <w:pPr>
        <w:spacing w:after="0"/>
      </w:pPr>
      <w:r>
        <w:rPr>
          <w:rFonts w:ascii="Arial" w:hAnsi="Arial"/>
          <w:sz w:val="18"/>
        </w:rPr>
        <w:t xml:space="preserve"> TCE_entry_point: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eval_letstar(&amp;ast,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eval_if(&amp;ast,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ast = eval_do(ast,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ast = func-&gt;value.mal_closure-&gt;definition;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make_error_fmt("first item in list is not callable: '%s'", 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puts("Make-a-lisp version 0.0.5\n");</w:t>
      </w:r>
    </w:p>
    <w:p>
      <w:pPr>
        <w:spacing w:after="0"/>
      </w:pPr>
      <w:r>
        <w:rPr>
          <w:rFonts w:ascii="Arial" w:hAnsi="Arial"/>
          <w:sz w:val="18"/>
        </w:rPr>
        <w:t xml:space="preserve">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(MalType*(*)(list))mappings-&gt;next-&gt;data;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not function */</w:t>
      </w:r>
    </w:p>
    <w:p>
      <w:pPr>
        <w:spacing w:after="0"/>
      </w:pPr>
      <w:r>
        <w:rPr>
          <w:rFonts w:ascii="Arial" w:hAnsi="Arial"/>
          <w:sz w:val="18"/>
        </w:rPr>
        <w:t xml:space="preserve">  /*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eval_letstar(MalType**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env_make(*env,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value;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*env = letstar_env;</w:t>
      </w:r>
    </w:p>
    <w:p>
      <w:pPr>
        <w:spacing w:after="0"/>
      </w:pPr>
      <w:r>
        <w:rPr>
          <w:rFonts w:ascii="Arial" w:hAnsi="Arial"/>
          <w:sz w:val="18"/>
        </w:rPr>
        <w:t xml:space="preserve">  *ast = forms;</w:t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eval_if(MalType**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condition;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lst-&gt;next-&gt;next-&gt;next-&gt;data;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*ast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form for TCE evaluation */</w:t>
      </w:r>
    </w:p>
    <w:p>
      <w:pPr>
        <w:spacing w:after="0"/>
      </w:pPr>
      <w:r>
        <w:rPr>
          <w:rFonts w:ascii="Arial" w:hAnsi="Arial"/>
          <w:sz w:val="18"/>
        </w:rPr>
        <w:t xml:space="preserve">  return lst-&gt;data;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TODO: check symbol is no a duplicate of one already on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MalType* val = data;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silence the compiler after swap!, apply, and map</w:t>
      </w:r>
    </w:p>
    <w:p>
      <w:pPr>
        <w:spacing w:after="0"/>
      </w:pPr>
      <w:r>
        <w:rPr>
          <w:rFonts w:ascii="Arial" w:hAnsi="Arial"/>
          <w:sz w:val="18"/>
        </w:rPr>
        <w:t xml:space="preserve">   are added to the core */</w:t>
      </w:r>
    </w:p>
    <w:p>
      <w:pPr>
        <w:spacing w:after="0"/>
      </w:pPr>
      <w:r>
        <w:rPr>
          <w:rFonts w:ascii="Arial" w:hAnsi="Arial"/>
          <w:sz w:val="18"/>
        </w:rPr>
        <w:t>MalType* apply(MalType* ast,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types.c</w:t>
      </w:r>
    </w:p>
    <w:p>
      <w:pPr>
        <w:spacing w:after="0"/>
      </w:pPr>
      <w:r>
        <w:rPr>
          <w:rFonts w:ascii="Arial" w:hAnsi="Arial"/>
          <w:sz w:val="18"/>
        </w:rPr>
        <w:t>#include &lt;stdarg.h&gt;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ERROR_BUFFER_SIZE 128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 THE_TRUE = {MALTYPE_TRUE, 0, 0, {0}};</w:t>
      </w:r>
    </w:p>
    <w:p>
      <w:pPr>
        <w:spacing w:after="0"/>
      </w:pPr>
      <w:r>
        <w:rPr>
          <w:rFonts w:ascii="Arial" w:hAnsi="Arial"/>
          <w:sz w:val="18"/>
        </w:rPr>
        <w:t>MalType THE_FALSE = {MALTYPE_FALSE, 0, 0, {0}};</w:t>
      </w:r>
    </w:p>
    <w:p>
      <w:pPr>
        <w:spacing w:after="0"/>
      </w:pPr>
      <w:r>
        <w:rPr>
          <w:rFonts w:ascii="Arial" w:hAnsi="Arial"/>
          <w:sz w:val="18"/>
        </w:rPr>
        <w:t>MalType THE_NIL = {MALTYPE_NIL, 0, 0, {0}};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is_sequential(MalType*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MALTYPE_LIST || val-&gt;type == MALTYPE_VECTOR);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is_self_evaluating(MalType*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MALTYPE_KEYWORD || val-&gt;type == MALTYPE_INTEGER ||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val-&gt;type == MALTYPE_FLOAT || val-&gt;type == MALTYPE_STRING ||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val-&gt;type == MALTYPE_TRUE || val-&gt;type == MALTYPE_FALSE ||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val-&gt;type == MALTYPE_NIL);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is_list(MalType*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MALTYPE_LIST);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is_vector(MalType*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MALTYPE_VECTOR);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is_hashmap(MalType*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MALTYPE_HASHMAP);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is_nil(MalType*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MALTYPE_NIL);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is_string(MalType*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MALTYPE_STRING);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is_integer(MalType*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MALTYPE_INTEGER);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is_float(MalType*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MALTYPE_FLOAT);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is_number(MalType*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MALTYPE_INTEGER || val-&gt;type == MALTYPE_FLOAT);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is_true(MalType*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MALTYPE_TRUE);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is_false(MalType*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MALTYPE_FALSE);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is_symbol(MalType*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is_keyword(MalType*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MALTYPE_KEYWORD);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is_atom(MalType*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MALTYPE_ATOM);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is_error(MalType*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MALTYPE_ERROR);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is_callable(MalType*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MALTYPE_FUNCTION || val-&gt;type == MALTYPE_CLOSURE);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is_function(MalType*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MALTYPE_FUNCTION);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is_closure(MalType*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(val-&gt;type == MALTYPE_CLOSURE);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int is_macro(MalType* val) {</w:t>
      </w:r>
    </w:p>
    <w:p>
      <w:pPr>
        <w:spacing w:after="0"/>
      </w:pPr>
      <w:r>
        <w:rPr>
          <w:rFonts w:ascii="Arial" w:hAnsi="Arial"/>
          <w:sz w:val="18"/>
        </w:rPr>
        <w:t xml:space="preserve">  return (val-&gt;is_macro);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make_symbol(char*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MALTYPE_SYMBOL;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mal_val-&gt;value.mal_symbol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make_integer(long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MALTYPE_INTEGER;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mal_val-&gt;value.mal_integer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make_float(double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MALTYPE_FLOAT;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mal_val-&gt;value.mal_float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make_keyword(char*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MALTYPE_KEYWORD;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mal_val-&gt;value.mal_keyword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make_string(char*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MALTYPE_STRING;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mal_val-&gt;value.mal_string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make_list(list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MALTYPE_LIST;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mal_val-&gt;value.mal_list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make_vector(list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MALTYPE_VECTOR;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mal_val-&gt;value.mal_list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make_hashmap(list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MALTYPE_HASHMAP;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mal_val-&gt;value.mal_list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make_atom(MalType*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MALTYPE_ATOM;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mal_val-&gt;value.mal_atom = value;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make_function(MalType*(*fn)(list args))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MALTYPE_FUNCTION;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mal_val-&gt;value.mal_function = fn;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mal_val-&gt;is_macro = 0;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make_closure(Env* env, MalType* parameters, MalType* definition, MalType*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MALTYPE_CLOSURE;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Allocate memory for embedded struct */</w:t>
      </w:r>
    </w:p>
    <w:p>
      <w:pPr>
        <w:spacing w:after="0"/>
      </w:pPr>
      <w:r>
        <w:rPr>
          <w:rFonts w:ascii="Arial" w:hAnsi="Arial"/>
          <w:sz w:val="18"/>
        </w:rPr>
        <w:t xml:space="preserve">  MalClosure* mc = GC_MALLOC(sizeof(*mc));</w:t>
      </w:r>
    </w:p>
    <w:p>
      <w:pPr>
        <w:spacing w:after="0"/>
      </w:pPr>
      <w:r>
        <w:rPr>
          <w:rFonts w:ascii="Arial" w:hAnsi="Arial"/>
          <w:sz w:val="18"/>
        </w:rPr>
        <w:t xml:space="preserve">  mc-&gt;env = env;</w:t>
      </w:r>
    </w:p>
    <w:p>
      <w:pPr>
        <w:spacing w:after="0"/>
      </w:pPr>
      <w:r>
        <w:rPr>
          <w:rFonts w:ascii="Arial" w:hAnsi="Arial"/>
          <w:sz w:val="18"/>
        </w:rPr>
        <w:t xml:space="preserve">  mc-&gt;parameters = parameters;</w:t>
      </w:r>
    </w:p>
    <w:p>
      <w:pPr>
        <w:spacing w:after="0"/>
      </w:pPr>
      <w:r>
        <w:rPr>
          <w:rFonts w:ascii="Arial" w:hAnsi="Arial"/>
          <w:sz w:val="18"/>
        </w:rPr>
        <w:t xml:space="preserve">  mc-&gt;definition = definition;</w:t>
      </w:r>
    </w:p>
    <w:p>
      <w:pPr>
        <w:spacing w:after="0"/>
      </w:pPr>
      <w:r>
        <w:rPr>
          <w:rFonts w:ascii="Arial" w:hAnsi="Arial"/>
          <w:sz w:val="18"/>
        </w:rPr>
        <w:t xml:space="preserve">  mc-&gt;more_symbol = more_symbol;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mal_val-&gt;is_macro = 0;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mal_val-&gt;value.mal_closure = mc;</w:t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MalType* make_true() {</w:t>
      </w:r>
    </w:p>
    <w:p>
      <w:pPr>
        <w:spacing w:after="0"/>
      </w:pPr>
      <w:r>
        <w:rPr>
          <w:rFonts w:ascii="Arial" w:hAnsi="Arial"/>
          <w:sz w:val="18"/>
        </w:rPr>
        <w:t xml:space="preserve">  return &amp;THE_TRUE;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MalType* make_false() {</w:t>
      </w:r>
    </w:p>
    <w:p>
      <w:pPr>
        <w:spacing w:after="0"/>
      </w:pPr>
      <w:r>
        <w:rPr>
          <w:rFonts w:ascii="Arial" w:hAnsi="Arial"/>
          <w:sz w:val="18"/>
        </w:rPr>
        <w:t xml:space="preserve">  return &amp;THE_FALSE;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inline MalType* make_nil() {</w:t>
      </w:r>
    </w:p>
    <w:p>
      <w:pPr>
        <w:spacing w:after="0"/>
      </w:pPr>
      <w:r>
        <w:rPr>
          <w:rFonts w:ascii="Arial" w:hAnsi="Arial"/>
          <w:sz w:val="18"/>
        </w:rPr>
        <w:t xml:space="preserve">  return &amp;THE_NIL;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make_error(char* msg)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mal_string = GC_MALLOC(sizeof(*mal_string));</w:t>
      </w:r>
    </w:p>
    <w:p>
      <w:pPr>
        <w:spacing w:after="0"/>
      </w:pPr>
      <w:r>
        <w:rPr>
          <w:rFonts w:ascii="Arial" w:hAnsi="Arial"/>
          <w:sz w:val="18"/>
        </w:rPr>
        <w:t xml:space="preserve">  mal_string-&gt;type = MALTYPE_STRING;</w:t>
      </w:r>
    </w:p>
    <w:p>
      <w:pPr>
        <w:spacing w:after="0"/>
      </w:pPr>
      <w:r>
        <w:rPr>
          <w:rFonts w:ascii="Arial" w:hAnsi="Arial"/>
          <w:sz w:val="18"/>
        </w:rPr>
        <w:t xml:space="preserve">  mal_string-&gt;value.mal_string = msg;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mal_val = GC_MALLOC(sizeof(*mal_val));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mal_val-&gt;type = MALTYPE_ERROR;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mal_val-&gt;value.mal_error = mal_string;</w:t>
      </w:r>
    </w:p>
    <w:p>
      <w:pPr>
        <w:spacing w:after="0"/>
      </w:pPr>
      <w:r>
        <w:rPr>
          <w:rFonts w:ascii="Arial" w:hAnsi="Arial"/>
          <w:sz w:val="18"/>
        </w:rPr>
        <w:t xml:space="preserve">  mal_val-&gt;metadata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make_error_fmt(char* fmt, ...)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va_list argptr;</w:t>
      </w:r>
    </w:p>
    <w:p>
      <w:pPr>
        <w:spacing w:after="0"/>
      </w:pPr>
      <w:r>
        <w:rPr>
          <w:rFonts w:ascii="Arial" w:hAnsi="Arial"/>
          <w:sz w:val="18"/>
        </w:rPr>
        <w:t xml:space="preserve">  va_start(argptr, fmt);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buffer = GC_MALLOC(sizeof(*buffer) * ERROR_BUFFER_SIZE);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n = vsnprintf(buffer, ERROR_BUFFER_SIZE, fmt, argptr);</w:t>
      </w:r>
    </w:p>
    <w:p>
      <w:pPr>
        <w:spacing w:after="0"/>
      </w:pPr>
      <w:r>
        <w:rPr>
          <w:rFonts w:ascii="Arial" w:hAnsi="Arial"/>
          <w:sz w:val="18"/>
        </w:rPr>
        <w:t xml:space="preserve">  va_end(argptr);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(n &gt; ERROR_BUFFER_SIZE) {</w:t>
      </w:r>
    </w:p>
    <w:p>
      <w:pPr>
        <w:spacing w:after="0"/>
      </w:pPr>
      <w:r>
        <w:rPr>
          <w:rFonts w:ascii="Arial" w:hAnsi="Arial"/>
          <w:sz w:val="18"/>
        </w:rPr>
        <w:t xml:space="preserve">    va_start(argptr, fmt);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buffer = GC_REALLOC(buffer, sizeof(*buffer) * n);</w:t>
      </w:r>
    </w:p>
    <w:p>
      <w:pPr>
        <w:spacing w:after="0"/>
      </w:pPr>
      <w:r>
        <w:rPr>
          <w:rFonts w:ascii="Arial" w:hAnsi="Arial"/>
          <w:sz w:val="18"/>
        </w:rPr>
        <w:t xml:space="preserve">    vsnprintf(buffer, n, fmt, argptr);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va_end(argptr);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make_error(buffer);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wrap_error(MalType*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mal_error = GC_MALLOC(sizeof(*mal_error));</w:t>
      </w:r>
    </w:p>
    <w:p>
      <w:pPr>
        <w:spacing w:after="0"/>
      </w:pPr>
      <w:r>
        <w:rPr>
          <w:rFonts w:ascii="Arial" w:hAnsi="Arial"/>
          <w:sz w:val="18"/>
        </w:rPr>
        <w:t xml:space="preserve">  mal_error-&gt;type = MALTYPE_ERROR;</w:t>
      </w:r>
    </w:p>
    <w:p>
      <w:pPr>
        <w:spacing w:after="0"/>
      </w:pPr>
      <w:r>
        <w:rPr>
          <w:rFonts w:ascii="Arial" w:hAnsi="Arial"/>
          <w:sz w:val="18"/>
        </w:rPr>
        <w:t xml:space="preserve">  mal_error-&gt;metadata = NULL;</w:t>
      </w:r>
    </w:p>
    <w:p>
      <w:pPr>
        <w:spacing w:after="0"/>
      </w:pPr>
      <w:r>
        <w:rPr>
          <w:rFonts w:ascii="Arial" w:hAnsi="Arial"/>
          <w:sz w:val="18"/>
        </w:rPr>
        <w:t xml:space="preserve">  mal_error-&gt;value.mal_error = value;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mal_error;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copy_type(MalType* value)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new_val = GC_MALLOC(sizeof(*new_val));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new_val-&gt;type = value-&gt;type;</w:t>
      </w:r>
    </w:p>
    <w:p>
      <w:pPr>
        <w:spacing w:after="0"/>
      </w:pPr>
      <w:r>
        <w:rPr>
          <w:rFonts w:ascii="Arial" w:hAnsi="Arial"/>
          <w:sz w:val="18"/>
        </w:rPr>
        <w:t xml:space="preserve">  new_val-&gt;is_macro = value-&gt;is_macro;</w:t>
      </w:r>
    </w:p>
    <w:p>
      <w:pPr>
        <w:spacing w:after="0"/>
      </w:pPr>
      <w:r>
        <w:rPr>
          <w:rFonts w:ascii="Arial" w:hAnsi="Arial"/>
          <w:sz w:val="18"/>
        </w:rPr>
        <w:t xml:space="preserve">  new_val-&gt;value = value-&gt;value;</w:t>
      </w:r>
    </w:p>
    <w:p>
      <w:pPr>
        <w:spacing w:after="0"/>
      </w:pPr>
      <w:r>
        <w:rPr>
          <w:rFonts w:ascii="Arial" w:hAnsi="Arial"/>
          <w:sz w:val="18"/>
        </w:rPr>
        <w:t xml:space="preserve">  new_val-&gt;metadata = value-&gt;metadata;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new_val;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step8_macros.c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SYMBOL_QUOTE "quote"</w:t>
      </w:r>
    </w:p>
    <w:p>
      <w:pPr>
        <w:spacing w:after="0"/>
      </w:pPr>
      <w:r>
        <w:rPr>
          <w:rFonts w:ascii="Arial" w:hAnsi="Arial"/>
          <w:sz w:val="18"/>
        </w:rPr>
        <w:t>#define SYMBOL_QUASIQUOTE "quasiquote"</w:t>
      </w:r>
    </w:p>
    <w:p>
      <w:pPr>
        <w:spacing w:after="0"/>
      </w:pPr>
      <w:r>
        <w:rPr>
          <w:rFonts w:ascii="Arial" w:hAnsi="Arial"/>
          <w:sz w:val="18"/>
        </w:rPr>
        <w:t>#define SYMBOL_QUASIQUOTEEXPAND "quasiquoteexpand"</w:t>
      </w:r>
    </w:p>
    <w:p>
      <w:pPr>
        <w:spacing w:after="0"/>
      </w:pPr>
      <w:r>
        <w:rPr>
          <w:rFonts w:ascii="Arial" w:hAnsi="Arial"/>
          <w:sz w:val="18"/>
        </w:rPr>
        <w:t>#define SYMBOL_UNQUOTE "unquote"</w:t>
      </w:r>
    </w:p>
    <w:p>
      <w:pPr>
        <w:spacing w:after="0"/>
      </w:pPr>
      <w:r>
        <w:rPr>
          <w:rFonts w:ascii="Arial" w:hAnsi="Arial"/>
          <w:sz w:val="18"/>
        </w:rPr>
        <w:t>#define SYMBOL_SPLICE_UNQUOTE "splice-unquote"</w:t>
      </w:r>
    </w:p>
    <w:p>
      <w:pPr>
        <w:spacing w:after="0"/>
      </w:pPr>
      <w:r>
        <w:rPr>
          <w:rFonts w:ascii="Arial" w:hAnsi="Arial"/>
          <w:sz w:val="18"/>
        </w:rPr>
        <w:t>#define SYMBOL_DEFMACROBANG "defmacro!"</w:t>
      </w:r>
    </w:p>
    <w:p>
      <w:pPr>
        <w:spacing w:after="0"/>
      </w:pPr>
      <w:r>
        <w:rPr>
          <w:rFonts w:ascii="Arial" w:hAnsi="Arial"/>
          <w:sz w:val="18"/>
        </w:rPr>
        <w:t>#define SYMBOL_MACROEXPAND "macroexpand"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eval_letstar(MalType**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eval_if(MalType**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eval_quasiquoteexpand(MalType*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eval_defmacrobang(MalType*,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eval_macroexpand(MalType*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macroexpand(MalType*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goto to jump here rather than calling eval for tail-call elimination */</w:t>
      </w:r>
    </w:p>
    <w:p>
      <w:pPr>
        <w:spacing w:after="0"/>
      </w:pPr>
      <w:r>
        <w:rPr>
          <w:rFonts w:ascii="Arial" w:hAnsi="Arial"/>
          <w:sz w:val="18"/>
        </w:rPr>
        <w:t xml:space="preserve"> TCE_entry_point: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macroexpansion */</w:t>
      </w:r>
    </w:p>
    <w:p>
      <w:pPr>
        <w:spacing w:after="0"/>
      </w:pPr>
      <w:r>
        <w:rPr>
          <w:rFonts w:ascii="Arial" w:hAnsi="Arial"/>
          <w:sz w:val="18"/>
        </w:rPr>
        <w:t xml:space="preserve">  ast = macroexpand(ast, env);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(is_error(ast))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eval_letstar(&amp;ast,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eval_if(&amp;ast,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ast = eval_do(ast,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SYMBOL_QUOTE)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eval_quote(ast);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ast = eval_quasiquote(ast);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SYMBOL_QUASIQUOTEEXPAND)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eval_quasiquote(make_list(lst));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SYMBOL_DEFMACROBANG)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eval_defmacrobang(ast,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SYMBOL_MACROEXPAND)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eval_macroexpand(ast,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ast = func-&gt;value.mal_closure-&gt;definition;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make_error_fmt("first item in list is not callable: '%s'", 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declare as global so it can be accessed by mal_eval */</w:t>
      </w:r>
    </w:p>
    <w:p>
      <w:pPr>
        <w:spacing w:after="0"/>
      </w:pPr>
      <w:r>
        <w:rPr>
          <w:rFonts w:ascii="Arial" w:hAnsi="Arial"/>
          <w:sz w:val="18"/>
        </w:rPr>
        <w:t>Env* global_env;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mal_eval(list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ast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EVAL(ast, global_env);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  <w:t xml:space="preserve">  global_env = repl_env;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(MalType*(*)(list))mappings-&gt;next-&gt;data;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env_set_C_fn(repl_env, "eval", mal_eval);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functions written in mal -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load-file (fn* (f) (eval (read-string (str \"(do \" (slurp f) \"\nnil)\")))))"),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EVAL(READ("(defmacro! cond (fn* (&amp; xs) (if (&gt; (count xs) 0) (list 'if (first xs) (if (&gt; (count xs) 1) (nth xs 1) (throw \"odd number of forms to cond\")) (cons 'cond (rest (rest xs)))))))"),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make command line arguments available in the environment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for (long i = 2; i &lt; argc; i++)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make_string(argv[i]));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env_set(repl_env, make_symbol("*ARGV*"), make_list(list_reverse(lst)));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run in script mode if a filename is given */</w:t>
      </w:r>
    </w:p>
    <w:p>
      <w:pPr>
        <w:spacing w:after="0"/>
      </w:pPr>
      <w:r>
        <w:rPr>
          <w:rFonts w:ascii="Arial" w:hAnsi="Arial"/>
          <w:sz w:val="18"/>
        </w:rPr>
        <w:t xml:space="preserve">  if (argc &gt; 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first argument on command line is filename */</w:t>
      </w:r>
    </w:p>
    <w:p>
      <w:pPr>
        <w:spacing w:after="0"/>
      </w:pPr>
      <w:r>
        <w:rPr>
          <w:rFonts w:ascii="Arial" w:hAnsi="Arial"/>
          <w:sz w:val="18"/>
        </w:rPr>
        <w:t xml:space="preserve">    char* load_command = snprintfbuf(1024, "(load-file \"%s\")", argv[1]);</w:t>
      </w:r>
    </w:p>
    <w:p>
      <w:pPr>
        <w:spacing w:after="0"/>
      </w:pPr>
      <w:r>
        <w:rPr>
          <w:rFonts w:ascii="Arial" w:hAnsi="Arial"/>
          <w:sz w:val="18"/>
        </w:rPr>
        <w:t xml:space="preserve">    EVAL(READ(load_command),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run in repl mode when no cmd line args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  puts("Make-a-lisp version 0.0.8\n");</w:t>
      </w:r>
    </w:p>
    <w:p>
      <w:pPr>
        <w:spacing w:after="0"/>
      </w:pPr>
      <w:r>
        <w:rPr>
          <w:rFonts w:ascii="Arial" w:hAnsi="Arial"/>
          <w:sz w:val="18"/>
        </w:rPr>
        <w:t xml:space="preserve">  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  printf("\n\n");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eval_letstar(MalType**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env_make(*env,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value;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*env = letstar_env;</w:t>
      </w:r>
    </w:p>
    <w:p>
      <w:pPr>
        <w:spacing w:after="0"/>
      </w:pPr>
      <w:r>
        <w:rPr>
          <w:rFonts w:ascii="Arial" w:hAnsi="Arial"/>
          <w:sz w:val="18"/>
        </w:rPr>
        <w:t xml:space="preserve">  *ast = forms;</w:t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eval_if(MalType**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condition;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lst-&gt;next-&gt;next-&gt;next-&gt;data;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*ast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form for TCE evaluation */</w:t>
      </w:r>
    </w:p>
    <w:p>
      <w:pPr>
        <w:spacing w:after="0"/>
      </w:pPr>
      <w:r>
        <w:rPr>
          <w:rFonts w:ascii="Arial" w:hAnsi="Arial"/>
          <w:sz w:val="18"/>
        </w:rPr>
        <w:t xml:space="preserve">  return lst-&gt;data;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 arguments (quasiquote)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too many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make_error("'quasiquote':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quasiquote(lst-&gt;next-&gt;data);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quasiquote_vector(MalType*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self-evaluating: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val */</w:t>
      </w:r>
    </w:p>
    <w:p>
      <w:pPr>
        <w:spacing w:after="0"/>
      </w:pPr>
      <w:r>
        <w:rPr>
          <w:rFonts w:ascii="Arial" w:hAnsi="Arial"/>
          <w:sz w:val="18"/>
        </w:rPr>
        <w:t xml:space="preserve">  if (is_self_evaluating(ast))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vector: (quasiquote [first rest])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quasiquote_vector(ast);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list: (quasiquote (first rest))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quasiquote_list(ast);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not self-evaluating and isn't sequential: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(quote val)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quasiquote_vector(MalType*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if first element is unquote return quoted */</w:t>
      </w:r>
    </w:p>
    <w:p>
      <w:pPr>
        <w:spacing w:after="0"/>
      </w:pPr>
      <w:r>
        <w:rPr>
          <w:rFonts w:ascii="Arial" w:hAnsi="Arial"/>
          <w:sz w:val="18"/>
        </w:rPr>
        <w:t xml:space="preserve">    if (is_symbol(first) &amp;&amp; strcmp(first-&gt;value.mal_symbol, SYMBOL_UNQUOTE)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otherwise process like a list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list_make(make_symbol("vec"));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quasiquote_list(ast);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quasiquote_list(MalType*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empty list: (quasiquote ())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() */</w:t>
      </w:r>
    </w:p>
    <w:p>
      <w:pPr>
        <w:spacing w:after="0"/>
      </w:pPr>
      <w:r>
        <w:rPr>
          <w:rFonts w:ascii="Arial" w:hAnsi="Arial"/>
          <w:sz w:val="18"/>
        </w:rPr>
        <w:t xml:space="preserve">    if (!args)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unquote: (quasiquote (unquote second))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second */</w:t>
      </w:r>
    </w:p>
    <w:p>
      <w:pPr>
        <w:spacing w:after="0"/>
      </w:pPr>
      <w:r>
        <w:rPr>
          <w:rFonts w:ascii="Arial" w:hAnsi="Arial"/>
          <w:sz w:val="18"/>
        </w:rPr>
        <w:t xml:space="preserve">     if (is_symbol(first) &amp;&amp; strcmp(first-&gt;value.mal_symbol, SYMBOL_UNQUOTE) == 0 &amp;&amp; args-&gt;next)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make_error("'quasiquote': 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args-&gt;next-&gt;data;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splice-unquote: (quasiquote ((splice-unquote first-second)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(concat first-second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(is_list(first)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first-&gt;value.mal_list != NULL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is_symbol(first-&gt;value.mal_list-&gt;data)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strcmp(((MalType*)first-&gt;value.mal_list-&gt;data)-&gt;value.mal_symbol, SYMBOL_SPLICE_UNQUOTE)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(!first-&gt;value.mal_list-&gt;next)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make_error("'quasiquote': splice-unquote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first_second = first-&gt;value.mal_list-&gt;next-&gt;data;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list_make(make_symbol("concat"));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first_second);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handle all other lists recursively: (quasiquote (first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(cons (quasiquote first)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list_make(make_symbol("cons"));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 = quasiquote(args-&gt;data);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(is_error(first))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first;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first);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eval_defmacrobang(MalType*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make_error_fmt("'defmacro!':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make_error_fmt("'defmacro!':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result = copy_type(result);</w:t>
      </w:r>
    </w:p>
    <w:p>
      <w:pPr>
        <w:spacing w:after="0"/>
      </w:pPr>
      <w:r>
        <w:rPr>
          <w:rFonts w:ascii="Arial" w:hAnsi="Arial"/>
          <w:sz w:val="18"/>
        </w:rPr>
        <w:t xml:space="preserve">    result-&gt;is_macro = 1;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eval_macroexpand(MalType*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macroexpand(MalType*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make_error("'macroexpand':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macroexpand(lst-&gt;next-&gt;data,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macroexpand(MalType*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int is_macro_call(MalType*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while(is_macro_call(ast, env))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macro_fn = env_get(env,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MalClosure* cls = macro_fn-&gt;value.mal_closure;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MalType* more_symbol = cls-&gt;more_symbol;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params_list = (cls-&gt;parameters)-&gt;value.mal_list;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list args_list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 = env_make(cls-&gt;env, params_list, args_list, 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ast = EVAL(cls-&gt;definition,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ast;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TODO: check symbol is no a duplicate of one already on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return (((MalType*)data)-&gt;value.mal_symbol);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used by core functions but not EVAL as doesn't do TCE */</w:t>
      </w:r>
    </w:p>
    <w:p>
      <w:pPr>
        <w:spacing w:after="0"/>
      </w:pPr>
      <w:r>
        <w:rPr>
          <w:rFonts w:ascii="Arial" w:hAnsi="Arial"/>
          <w:sz w:val="18"/>
        </w:rPr>
        <w:t>MalType* apply(MalType* fn, 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(*fun_ptr)(list) = fn-&gt;value.mal_function;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(*fun_ptr)(args);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 /* is_closure(fn)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 = 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Env* env = env_make(c-&gt;env, params, args, c-&gt;more_symbol);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EVAL(fn-&gt;value.mal_closure-&gt;definition,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is_macro_call(MalType*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first item not a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(!is_symbol(first))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lookup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val = env_get(env, first);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(val-&gt;is_macro);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step0_repl.c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str;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EVAL(char*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str;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printf("%s\n", 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puts("Make-a-lisp version 0.0.1\n");</w:t>
      </w:r>
    </w:p>
    <w:p>
      <w:pPr>
        <w:spacing w:after="0"/>
      </w:pPr>
      <w:r>
        <w:rPr>
          <w:rFonts w:ascii="Arial" w:hAnsi="Arial"/>
          <w:sz w:val="18"/>
        </w:rPr>
        <w:t xml:space="preserve">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rep(input);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step3_env.c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eval_letstar(MalType*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eval_letstar(ast,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make_error_fmt("Error: first item in list is not callable: %s.",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mal_add(list args);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mal_sub(list args);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mal_mul(list args);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mal_div(list 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puts("Make-a-lisp version 0.0.3\n");</w:t>
      </w:r>
    </w:p>
    <w:p>
      <w:pPr>
        <w:spacing w:after="0"/>
      </w:pPr>
      <w:r>
        <w:rPr>
          <w:rFonts w:ascii="Arial" w:hAnsi="Arial"/>
          <w:sz w:val="18"/>
        </w:rPr>
        <w:t xml:space="preserve">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  <w:t xml:space="preserve">  repl_env = env_set_C_fn(repl_env, "+", mal_add);</w:t>
      </w:r>
    </w:p>
    <w:p>
      <w:pPr>
        <w:spacing w:after="0"/>
      </w:pPr>
      <w:r>
        <w:rPr>
          <w:rFonts w:ascii="Arial" w:hAnsi="Arial"/>
          <w:sz w:val="18"/>
        </w:rPr>
        <w:t xml:space="preserve">  repl_env = env_set_C_fn(repl_env, "-", mal_sub);</w:t>
      </w:r>
    </w:p>
    <w:p>
      <w:pPr>
        <w:spacing w:after="0"/>
      </w:pPr>
      <w:r>
        <w:rPr>
          <w:rFonts w:ascii="Arial" w:hAnsi="Arial"/>
          <w:sz w:val="18"/>
        </w:rPr>
        <w:t xml:space="preserve">  repl_env = env_set_C_fn(repl_env, "*", mal_mul);</w:t>
      </w:r>
    </w:p>
    <w:p>
      <w:pPr>
        <w:spacing w:after="0"/>
      </w:pPr>
      <w:r>
        <w:rPr>
          <w:rFonts w:ascii="Arial" w:hAnsi="Arial"/>
          <w:sz w:val="18"/>
        </w:rPr>
        <w:t xml:space="preserve">  repl_env = env_set_C_fn(repl_env, "/", mal_div);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TODO: Check the number and types of parameters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env_set(env,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eval_letstar(MalType*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TODO: Check the bindings list is valid, has an even number of elements, etc*/</w:t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letstar_bindings =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letstar_bindings_list = letstar_bindings-&gt;value.mal_list;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while(letstar_bindings_list)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letstar_bindings_list-&gt;data;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letstar_bindings_list-&gt;next-&gt;data;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letstar_env = env_set(letstar_env, symbol, EVAL(value, letstar_env));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letstar_bindings_list = letstar_bindings_list-&gt;next-&gt;next; /* pop symbol and value*/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forms in the presence of bindings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EVAL(forms, letstar_env);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EVAL(lst-&gt;data, env));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EVAL(lst-&gt;data, env));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EVAL(lst-&gt;data, env));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mal_add(list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sum = 0;</w:t>
      </w:r>
    </w:p>
    <w:p>
      <w:pPr>
        <w:spacing w:after="0"/>
      </w:pPr>
      <w:r>
        <w:rPr>
          <w:rFonts w:ascii="Arial" w:hAnsi="Arial"/>
          <w:sz w:val="18"/>
        </w:rPr>
        <w:t xml:space="preserve">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sum = sum + val-&gt;value.mal_integer;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sum;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mal_sub(list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sum;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  <w:t xml:space="preserve">  if 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first_val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sum = first_val-&gt;value.mal_integer;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sum = sum - val-&gt;value.mal_integer;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sum =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sum;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mal_mul(list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product = 1;</w:t>
      </w:r>
    </w:p>
    <w:p>
      <w:pPr>
        <w:spacing w:after="0"/>
      </w:pPr>
      <w:r>
        <w:rPr>
          <w:rFonts w:ascii="Arial" w:hAnsi="Arial"/>
          <w:sz w:val="18"/>
        </w:rPr>
        <w:t xml:space="preserve">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product *= val-&gt;value.mal_integer;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product;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mal_div(list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product;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(arg_list) {</w:t>
      </w:r>
    </w:p>
    <w:p>
      <w:pPr>
        <w:spacing w:after="0"/>
      </w:pPr>
      <w:r>
        <w:rPr>
          <w:rFonts w:ascii="Arial" w:hAnsi="Arial"/>
          <w:sz w:val="18"/>
        </w:rPr>
        <w:t xml:space="preserve">    MalType* first_val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  <w:t xml:space="preserve">    product = first_val-&gt;value.mal_integer;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product /= (val-&gt;value.mal_integer);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product = 1;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product;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run</w:t>
      </w:r>
    </w:p>
    <w:p>
      <w:pPr>
        <w:spacing w:after="0"/>
      </w:pPr>
      <w:r>
        <w:rPr>
          <w:rFonts w:ascii="Arial" w:hAnsi="Arial"/>
          <w:sz w:val="18"/>
        </w:rPr>
        <w:t>#!/bin/bash</w:t>
      </w:r>
    </w:p>
    <w:p>
      <w:pPr>
        <w:spacing w:after="0"/>
      </w:pPr>
      <w:r>
        <w:rPr>
          <w:rFonts w:ascii="Arial" w:hAnsi="Arial"/>
          <w:sz w:val="18"/>
        </w:rPr>
        <w:t>exec $(dirname $0)/${STEP:-stepA_mal} "${@}"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step2_eval.c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make_error_fmt("Error: first item in list is not callable: %s.",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mal_add(list args);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mal_sub(list args);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mal_mul(list args);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mal_div(list 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puts("Make-a-lisp version 0.0.2\n");</w:t>
      </w:r>
    </w:p>
    <w:p>
      <w:pPr>
        <w:spacing w:after="0"/>
      </w:pPr>
      <w:r>
        <w:rPr>
          <w:rFonts w:ascii="Arial" w:hAnsi="Arial"/>
          <w:sz w:val="18"/>
        </w:rPr>
        <w:t xml:space="preserve">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func_add = make_function(&amp;mal_add);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func_sub = make_function(&amp;mal_sub);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func_mul = make_function(&amp;mal_mul);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func_div = make_function(&amp;mal_div);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hashmap g = hashmap_make("+", func_add);</w:t>
      </w:r>
    </w:p>
    <w:p>
      <w:pPr>
        <w:spacing w:after="0"/>
      </w:pPr>
      <w:r>
        <w:rPr>
          <w:rFonts w:ascii="Arial" w:hAnsi="Arial"/>
          <w:sz w:val="18"/>
        </w:rPr>
        <w:t xml:space="preserve">  g = hashmap_put(g, "-", func_sub);</w:t>
      </w:r>
    </w:p>
    <w:p>
      <w:pPr>
        <w:spacing w:after="0"/>
      </w:pPr>
      <w:r>
        <w:rPr>
          <w:rFonts w:ascii="Arial" w:hAnsi="Arial"/>
          <w:sz w:val="18"/>
        </w:rPr>
        <w:t xml:space="preserve">  g = hashmap_put(g, "*", func_mul);</w:t>
      </w:r>
    </w:p>
    <w:p>
      <w:pPr>
        <w:spacing w:after="0"/>
      </w:pPr>
      <w:r>
        <w:rPr>
          <w:rFonts w:ascii="Arial" w:hAnsi="Arial"/>
          <w:sz w:val="18"/>
        </w:rPr>
        <w:t xml:space="preserve">  g = hashmap_put(g, "/", func_div);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GC_MALLOC(sizeof(*repl_env));</w:t>
      </w:r>
    </w:p>
    <w:p>
      <w:pPr>
        <w:spacing w:after="0"/>
      </w:pPr>
      <w:r>
        <w:rPr>
          <w:rFonts w:ascii="Arial" w:hAnsi="Arial"/>
          <w:sz w:val="18"/>
        </w:rPr>
        <w:t xml:space="preserve">  repl_env-&gt;data = g;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hashmap_get(env-&gt;data, ast-&gt;value.mal_symbol);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EVAL(lst-&gt;data, env));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EVAL(lst-&gt;data, env));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EVAL(lst-&gt;data, env));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mal_add(list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sum = 0;</w:t>
      </w:r>
    </w:p>
    <w:p>
      <w:pPr>
        <w:spacing w:after="0"/>
      </w:pPr>
      <w:r>
        <w:rPr>
          <w:rFonts w:ascii="Arial" w:hAnsi="Arial"/>
          <w:sz w:val="18"/>
        </w:rPr>
        <w:t xml:space="preserve">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sum = sum + val-&gt;value.mal_integer;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sum;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mal_sub(list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sum;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  <w:t xml:space="preserve">  if 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first_val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sum = first_val-&gt;value.mal_integer;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sum = sum - val-&gt;value.mal_integer;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sum =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sum;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mal_mul(list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product = 1;</w:t>
      </w:r>
    </w:p>
    <w:p>
      <w:pPr>
        <w:spacing w:after="0"/>
      </w:pPr>
      <w:r>
        <w:rPr>
          <w:rFonts w:ascii="Arial" w:hAnsi="Arial"/>
          <w:sz w:val="18"/>
        </w:rPr>
        <w:t xml:space="preserve">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product *= val-&gt;value.mal_integer;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product;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mal_div(list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product;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GC_MALLOC(sizeof(*result));</w:t>
      </w:r>
    </w:p>
    <w:p>
      <w:pPr>
        <w:spacing w:after="0"/>
      </w:pPr>
      <w:r>
        <w:rPr>
          <w:rFonts w:ascii="Arial" w:hAnsi="Arial"/>
          <w:sz w:val="18"/>
        </w:rPr>
        <w:t xml:space="preserve">  result-&gt;type = MALTYPE_INTEGER;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arg_list = args;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(arg_list) {</w:t>
      </w:r>
    </w:p>
    <w:p>
      <w:pPr>
        <w:spacing w:after="0"/>
      </w:pPr>
      <w:r>
        <w:rPr>
          <w:rFonts w:ascii="Arial" w:hAnsi="Arial"/>
          <w:sz w:val="18"/>
        </w:rPr>
        <w:t xml:space="preserve">    MalType* first_val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/* TODO: check argument type */</w:t>
      </w:r>
    </w:p>
    <w:p>
      <w:pPr>
        <w:spacing w:after="0"/>
      </w:pPr>
      <w:r>
        <w:rPr>
          <w:rFonts w:ascii="Arial" w:hAnsi="Arial"/>
          <w:sz w:val="18"/>
        </w:rPr>
        <w:t xml:space="preserve">    product = first_val-&gt;value.mal_integer;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while(arg_list)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val = arg_list-&gt;data;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/* TODO: check argument type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product /= (val-&gt;value.mal_integer);</w:t>
      </w:r>
    </w:p>
    <w:p>
      <w:pPr>
        <w:spacing w:after="0"/>
      </w:pPr>
      <w:r>
        <w:rPr>
          <w:rFonts w:ascii="Arial" w:hAnsi="Arial"/>
          <w:sz w:val="18"/>
        </w:rPr>
        <w:t xml:space="preserve">    arg_list = arg_list-&gt;next;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product = 1;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result-&gt;value.mal_integer = product;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step1_read_print.c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val;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puts("Make-a-lisp version 0.0.2\n");</w:t>
      </w:r>
    </w:p>
    <w:p>
      <w:pPr>
        <w:spacing w:after="0"/>
      </w:pPr>
      <w:r>
        <w:rPr>
          <w:rFonts w:ascii="Arial" w:hAnsi="Arial"/>
          <w:sz w:val="18"/>
        </w:rPr>
        <w:t xml:space="preserve">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rep(input);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step9_try.c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&lt;stdlib.h&gt;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&lt;editline/readline.h&gt;</w:t>
      </w:r>
    </w:p>
    <w:p>
      <w:pPr>
        <w:spacing w:after="0"/>
      </w:pPr>
      <w:r>
        <w:rPr>
          <w:rFonts w:ascii="Arial" w:hAnsi="Arial"/>
          <w:sz w:val="18"/>
        </w:rPr>
        <w:t>#include &lt;editline/history.h&gt;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"types.h"</w:t>
      </w:r>
    </w:p>
    <w:p>
      <w:pPr>
        <w:spacing w:after="0"/>
      </w:pPr>
      <w:r>
        <w:rPr>
          <w:rFonts w:ascii="Arial" w:hAnsi="Arial"/>
          <w:sz w:val="18"/>
        </w:rPr>
        <w:t>#include "reader.h"</w:t>
      </w:r>
    </w:p>
    <w:p>
      <w:pPr>
        <w:spacing w:after="0"/>
      </w:pPr>
      <w:r>
        <w:rPr>
          <w:rFonts w:ascii="Arial" w:hAnsi="Arial"/>
          <w:sz w:val="18"/>
        </w:rPr>
        <w:t>#include "printer.h"</w:t>
      </w:r>
    </w:p>
    <w:p>
      <w:pPr>
        <w:spacing w:after="0"/>
      </w:pPr>
      <w:r>
        <w:rPr>
          <w:rFonts w:ascii="Arial" w:hAnsi="Arial"/>
          <w:sz w:val="18"/>
        </w:rPr>
        <w:t>#include "env.h"</w:t>
      </w:r>
    </w:p>
    <w:p>
      <w:pPr>
        <w:spacing w:after="0"/>
      </w:pPr>
      <w:r>
        <w:rPr>
          <w:rFonts w:ascii="Arial" w:hAnsi="Arial"/>
          <w:sz w:val="18"/>
        </w:rPr>
        <w:t>#include "core.h"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SYMBOL_DEFBANG "def!"</w:t>
      </w:r>
    </w:p>
    <w:p>
      <w:pPr>
        <w:spacing w:after="0"/>
      </w:pPr>
      <w:r>
        <w:rPr>
          <w:rFonts w:ascii="Arial" w:hAnsi="Arial"/>
          <w:sz w:val="18"/>
        </w:rPr>
        <w:t>#define SYMBOL_LETSTAR "let*"</w:t>
      </w:r>
    </w:p>
    <w:p>
      <w:pPr>
        <w:spacing w:after="0"/>
      </w:pPr>
      <w:r>
        <w:rPr>
          <w:rFonts w:ascii="Arial" w:hAnsi="Arial"/>
          <w:sz w:val="18"/>
        </w:rPr>
        <w:t>#define SYMBOL_DO "do"</w:t>
      </w:r>
    </w:p>
    <w:p>
      <w:pPr>
        <w:spacing w:after="0"/>
      </w:pPr>
      <w:r>
        <w:rPr>
          <w:rFonts w:ascii="Arial" w:hAnsi="Arial"/>
          <w:sz w:val="18"/>
        </w:rPr>
        <w:t>#define SYMBOL_IF "if"</w:t>
      </w:r>
    </w:p>
    <w:p>
      <w:pPr>
        <w:spacing w:after="0"/>
      </w:pPr>
      <w:r>
        <w:rPr>
          <w:rFonts w:ascii="Arial" w:hAnsi="Arial"/>
          <w:sz w:val="18"/>
        </w:rPr>
        <w:t>#define SYMBOL_FNSTAR "fn*"</w:t>
      </w:r>
    </w:p>
    <w:p>
      <w:pPr>
        <w:spacing w:after="0"/>
      </w:pPr>
      <w:r>
        <w:rPr>
          <w:rFonts w:ascii="Arial" w:hAnsi="Arial"/>
          <w:sz w:val="18"/>
        </w:rPr>
        <w:t>#define SYMBOL_QUOTE "quote"</w:t>
      </w:r>
    </w:p>
    <w:p>
      <w:pPr>
        <w:spacing w:after="0"/>
      </w:pPr>
      <w:r>
        <w:rPr>
          <w:rFonts w:ascii="Arial" w:hAnsi="Arial"/>
          <w:sz w:val="18"/>
        </w:rPr>
        <w:t>#define SYMBOL_QUASIQUOTE "quasiquote"</w:t>
      </w:r>
    </w:p>
    <w:p>
      <w:pPr>
        <w:spacing w:after="0"/>
      </w:pPr>
      <w:r>
        <w:rPr>
          <w:rFonts w:ascii="Arial" w:hAnsi="Arial"/>
          <w:sz w:val="18"/>
        </w:rPr>
        <w:t>#define SYMBOL_QUASIQUOTEEXPAND "quasiquoteexpand"</w:t>
      </w:r>
    </w:p>
    <w:p>
      <w:pPr>
        <w:spacing w:after="0"/>
      </w:pPr>
      <w:r>
        <w:rPr>
          <w:rFonts w:ascii="Arial" w:hAnsi="Arial"/>
          <w:sz w:val="18"/>
        </w:rPr>
        <w:t>#define SYMBOL_UNQUOTE "unquote"</w:t>
      </w:r>
    </w:p>
    <w:p>
      <w:pPr>
        <w:spacing w:after="0"/>
      </w:pPr>
      <w:r>
        <w:rPr>
          <w:rFonts w:ascii="Arial" w:hAnsi="Arial"/>
          <w:sz w:val="18"/>
        </w:rPr>
        <w:t>#define SYMBOL_SPLICE_UNQUOTE "splice-unquote"</w:t>
      </w:r>
    </w:p>
    <w:p>
      <w:pPr>
        <w:spacing w:after="0"/>
      </w:pPr>
      <w:r>
        <w:rPr>
          <w:rFonts w:ascii="Arial" w:hAnsi="Arial"/>
          <w:sz w:val="18"/>
        </w:rPr>
        <w:t>#define SYMBOL_DEFMACROBANG "defmacro!"</w:t>
      </w:r>
    </w:p>
    <w:p>
      <w:pPr>
        <w:spacing w:after="0"/>
      </w:pPr>
      <w:r>
        <w:rPr>
          <w:rFonts w:ascii="Arial" w:hAnsi="Arial"/>
          <w:sz w:val="18"/>
        </w:rPr>
        <w:t>#define SYMBOL_MACROEXPAND "macroexpand"</w:t>
      </w:r>
    </w:p>
    <w:p>
      <w:pPr>
        <w:spacing w:after="0"/>
      </w:pPr>
      <w:r>
        <w:rPr>
          <w:rFonts w:ascii="Arial" w:hAnsi="Arial"/>
          <w:sz w:val="18"/>
        </w:rPr>
        <w:t>#define SYMBOL_TRYSTAR "try*"</w:t>
      </w:r>
    </w:p>
    <w:p>
      <w:pPr>
        <w:spacing w:after="0"/>
      </w:pPr>
      <w:r>
        <w:rPr>
          <w:rFonts w:ascii="Arial" w:hAnsi="Arial"/>
          <w:sz w:val="18"/>
        </w:rPr>
        <w:t>#define SYMBOL_CATCHSTAR "catch*"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PROMPT_STRING "user&gt; 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READ(char* str)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read_str(str);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eval_ast(MalType*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eval_defbang(MalType*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eval_letstar(MalType**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eval_if(MalType** ast,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eval_fnstar(MalType*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eval_do(MalType*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eval_quasiquoteexpand(MalType*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eval_defmacrobang(MalType*, Env**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eval_macroexpand(MalType*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MalType* macroexpand(MalType* ast,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void eval_try(MalType** ast, Env**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Use goto to jump here rather than calling eval for tail-call elimination */</w:t>
      </w:r>
    </w:p>
    <w:p>
      <w:pPr>
        <w:spacing w:after="0"/>
      </w:pPr>
      <w:r>
        <w:rPr>
          <w:rFonts w:ascii="Arial" w:hAnsi="Arial"/>
          <w:sz w:val="18"/>
        </w:rPr>
        <w:t xml:space="preserve"> TCE_entry_point: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NULL */</w:t>
      </w:r>
    </w:p>
    <w:p>
      <w:pPr>
        <w:spacing w:after="0"/>
      </w:pPr>
      <w:r>
        <w:rPr>
          <w:rFonts w:ascii="Arial" w:hAnsi="Arial"/>
          <w:sz w:val="18"/>
        </w:rPr>
        <w:t xml:space="preserve">  if (!ast) { return make_nil();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macroexpansion */</w:t>
      </w:r>
    </w:p>
    <w:p>
      <w:pPr>
        <w:spacing w:after="0"/>
      </w:pPr>
      <w:r>
        <w:rPr>
          <w:rFonts w:ascii="Arial" w:hAnsi="Arial"/>
          <w:sz w:val="18"/>
        </w:rPr>
        <w:t xml:space="preserve">  ast = macroexpand(ast, env);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(is_error(ast))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 return eval_ast(ast, env);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if (ast-&gt;value.mal_list == NULL) { return ast;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(ast-&gt;value.mal_list)-&gt;data;</w:t>
      </w:r>
    </w:p>
    <w:p>
      <w:pPr>
        <w:spacing w:after="0"/>
      </w:pPr>
      <w:r>
        <w:rPr>
          <w:rFonts w:ascii="Arial" w:hAnsi="Arial"/>
          <w:sz w:val="18"/>
        </w:rPr>
        <w:t xml:space="preserve">  char* symbol = first-&gt;value.mal_symbol;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(is_symbol(first))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special symbols first */</w:t>
      </w:r>
    </w:p>
    <w:p>
      <w:pPr>
        <w:spacing w:after="0"/>
      </w:pPr>
      <w:r>
        <w:rPr>
          <w:rFonts w:ascii="Arial" w:hAnsi="Arial"/>
          <w:sz w:val="18"/>
        </w:rPr>
        <w:t xml:space="preserve">    if (strcmp(symbol, SYMBOL_DEFBANG)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SYMBOL_LETSTAR)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eval_letstar(&amp;ast,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SYMBOL_IF)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eval_if(&amp;ast,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SYMBOL_FNSTAR)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eval_fnstar(ast,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SYMBOL_DO)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ast = eval_do(ast,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SYMBOL_QUOTE)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eval_quote(ast);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ast = eval_quasiquote(ast);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SYMBOL_QUASIQUOTEEXPAND)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eval_quasiquote(make_list(lst));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SYMBOL_DEFMACROBANG)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eval_defmacrobang(ast, &amp;env);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SYMBOL_MACROEXPAND)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eval_macroexpand(ast,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(strcmp(symbol, SYMBOL_TRYSTAR)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eval_try(&amp;ast, &amp;env);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first element is not a special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evaluated_list = eval_ast(ast,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(is_error(evaluated_list)) { return evaluated_list;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apply the first element of the list to the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evaluated_list-&gt;value.mal_list;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MalType* func = evlst-&gt;data;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(is_function(func))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(*func-&gt;value.mal_function)(evlst-&gt;next);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(is_closure(func))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closure = func-&gt;value.mal_closure;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(closure-&gt;parameters)-&gt;value.mal_list;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list_count(evlst-&gt;next);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!closure-&gt;more_symbol)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TCE - modify ast and env directly and jump back to eval */</w:t>
      </w:r>
    </w:p>
    <w:p>
      <w:pPr>
        <w:spacing w:after="0"/>
      </w:pPr>
      <w:r>
        <w:rPr>
          <w:rFonts w:ascii="Arial" w:hAnsi="Arial"/>
          <w:sz w:val="18"/>
        </w:rPr>
        <w:t xml:space="preserve">      env = env_make(closure-&gt;env, params, evlst-&gt;next, closure-&gt;more_symbol);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ast = func-&gt;value.mal_closure-&gt;definition;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(is_error(ast)) { return ast; }</w:t>
      </w:r>
    </w:p>
    <w:p>
      <w:pPr>
        <w:spacing w:after="0"/>
      </w:pPr>
      <w:r>
        <w:rPr>
          <w:rFonts w:ascii="Arial" w:hAnsi="Arial"/>
          <w:sz w:val="18"/>
        </w:rPr>
        <w:t xml:space="preserve">      goto TCE_entry_point;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make_error_fmt("first item in list is not callable: '%s'", 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pr_str(func,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PRINT(MalType* val)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char* output = pr_str(val, READABLY);</w:t>
      </w:r>
    </w:p>
    <w:p>
      <w:pPr>
        <w:spacing w:after="0"/>
      </w:pPr>
      <w:r>
        <w:rPr>
          <w:rFonts w:ascii="Arial" w:hAnsi="Arial"/>
          <w:sz w:val="18"/>
        </w:rPr>
        <w:t xml:space="preserve">  printf("%s\n", output);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rep(char* str,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PRINT(EVAL(READ(str), env));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declare as global so it can be accessed by mal_eval */</w:t>
      </w:r>
    </w:p>
    <w:p>
      <w:pPr>
        <w:spacing w:after="0"/>
      </w:pPr>
      <w:r>
        <w:rPr>
          <w:rFonts w:ascii="Arial" w:hAnsi="Arial"/>
          <w:sz w:val="18"/>
        </w:rPr>
        <w:t>Env* global_env;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mal_eval(list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ast = args-&gt;data;</w:t>
      </w:r>
    </w:p>
    <w:p>
      <w:pPr>
        <w:spacing w:after="0"/>
      </w:pPr>
      <w:r>
        <w:rPr>
          <w:rFonts w:ascii="Arial" w:hAnsi="Arial"/>
          <w:sz w:val="18"/>
        </w:rPr>
        <w:t xml:space="preserve">  return EVAL(ast, global_env);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main(int argc, char** argv)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repl_env = env_make(NULL, NULL, NULL, NULL);</w:t>
      </w:r>
    </w:p>
    <w:p>
      <w:pPr>
        <w:spacing w:after="0"/>
      </w:pPr>
      <w:r>
        <w:rPr>
          <w:rFonts w:ascii="Arial" w:hAnsi="Arial"/>
          <w:sz w:val="18"/>
        </w:rPr>
        <w:t xml:space="preserve">  global_env = repl_env;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ns* core = ns_make_core();</w:t>
      </w:r>
    </w:p>
    <w:p>
      <w:pPr>
        <w:spacing w:after="0"/>
      </w:pPr>
      <w:r>
        <w:rPr>
          <w:rFonts w:ascii="Arial" w:hAnsi="Arial"/>
          <w:sz w:val="18"/>
        </w:rPr>
        <w:t xml:space="preserve">  hashmap mappings = core-&gt;mappings;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(mappings) {</w:t>
      </w:r>
    </w:p>
    <w:p>
      <w:pPr>
        <w:spacing w:after="0"/>
      </w:pPr>
      <w:r>
        <w:rPr>
          <w:rFonts w:ascii="Arial" w:hAnsi="Arial"/>
          <w:sz w:val="18"/>
        </w:rPr>
        <w:t xml:space="preserve">    char* symbol = mappings-&gt;data;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MalType*(*function)(list) = (MalType*(*)(list))mappings-&gt;next-&gt;data;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env_set_C_fn(repl_env, symbol, function);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pop symbol and function from hashmap/list */</w:t>
      </w:r>
    </w:p>
    <w:p>
      <w:pPr>
        <w:spacing w:after="0"/>
      </w:pPr>
      <w:r>
        <w:rPr>
          <w:rFonts w:ascii="Arial" w:hAnsi="Arial"/>
          <w:sz w:val="18"/>
        </w:rPr>
        <w:t xml:space="preserve">    mappings = mappings-&gt;next-&gt;next;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env_set_C_fn(repl_env, "eval", mal_eval);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add functions written in mal - not using rep as it prints the result */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not (fn* (a) (if a false true)))"),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EVAL(READ("(def! load-file (fn* (f) (eval (read-string (str \"(do \" (slurp f) \"\nnil)\")))))"),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EVAL(READ("(defmacro! cond (fn* (&amp; xs) (if (&gt; (count xs) 0) (list 'if (first xs) (if (&gt; (count xs) 1) (nth xs 1) (throw \"odd number of forms to cond\")) (cons 'cond (rest (rest xs)))))))"),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make command line arguments available in the environment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NULL;</w:t>
      </w:r>
    </w:p>
    <w:p>
      <w:pPr>
        <w:spacing w:after="0"/>
      </w:pPr>
      <w:r>
        <w:rPr>
          <w:rFonts w:ascii="Arial" w:hAnsi="Arial"/>
          <w:sz w:val="18"/>
        </w:rPr>
        <w:t xml:space="preserve">  for (long i = 2; i &lt; argc; i++)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make_string(argv[i]));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env_set(repl_env, make_symbol("*ARGV*"), make_list(list_reverse(lst)));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run in script mode if a filename is given */</w:t>
      </w:r>
    </w:p>
    <w:p>
      <w:pPr>
        <w:spacing w:after="0"/>
      </w:pPr>
      <w:r>
        <w:rPr>
          <w:rFonts w:ascii="Arial" w:hAnsi="Arial"/>
          <w:sz w:val="18"/>
        </w:rPr>
        <w:t xml:space="preserve">  if (argc &gt; 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first argument on command line is filename */</w:t>
      </w:r>
    </w:p>
    <w:p>
      <w:pPr>
        <w:spacing w:after="0"/>
      </w:pPr>
      <w:r>
        <w:rPr>
          <w:rFonts w:ascii="Arial" w:hAnsi="Arial"/>
          <w:sz w:val="18"/>
        </w:rPr>
        <w:t xml:space="preserve">    char* load_command = snprintfbuf(1024, "(load-file \"%s\")", argv[1]);</w:t>
      </w:r>
    </w:p>
    <w:p>
      <w:pPr>
        <w:spacing w:after="0"/>
      </w:pPr>
      <w:r>
        <w:rPr>
          <w:rFonts w:ascii="Arial" w:hAnsi="Arial"/>
          <w:sz w:val="18"/>
        </w:rPr>
        <w:t xml:space="preserve">    EVAL(READ(load_command), repl_env);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run in repl mode when no cmd line args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Greeting message */</w:t>
      </w:r>
    </w:p>
    <w:p>
      <w:pPr>
        <w:spacing w:after="0"/>
      </w:pPr>
      <w:r>
        <w:rPr>
          <w:rFonts w:ascii="Arial" w:hAnsi="Arial"/>
          <w:sz w:val="18"/>
        </w:rPr>
        <w:t xml:space="preserve">    puts("Make-a-lisp version 0.0.9\n");</w:t>
      </w:r>
    </w:p>
    <w:p>
      <w:pPr>
        <w:spacing w:after="0"/>
      </w:pPr>
      <w:r>
        <w:rPr>
          <w:rFonts w:ascii="Arial" w:hAnsi="Arial"/>
          <w:sz w:val="18"/>
        </w:rPr>
        <w:t xml:space="preserve">    puts("Press Ctrl+d to exit\n");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(1)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print prompt and get input*/</w:t>
      </w:r>
    </w:p>
    <w:p>
      <w:pPr>
        <w:spacing w:after="0"/>
      </w:pPr>
      <w:r>
        <w:rPr>
          <w:rFonts w:ascii="Arial" w:hAnsi="Arial"/>
          <w:sz w:val="18"/>
        </w:rPr>
        <w:t xml:space="preserve">      /* readline allocates memory for input */</w:t>
      </w:r>
    </w:p>
    <w:p>
      <w:pPr>
        <w:spacing w:after="0"/>
      </w:pPr>
      <w:r>
        <w:rPr>
          <w:rFonts w:ascii="Arial" w:hAnsi="Arial"/>
          <w:sz w:val="18"/>
        </w:rPr>
        <w:t xml:space="preserve">      char* input = readline(PROMPT_STRING);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Check for EOF (Ctrl-D) */</w:t>
      </w:r>
    </w:p>
    <w:p>
      <w:pPr>
        <w:spacing w:after="0"/>
      </w:pPr>
      <w:r>
        <w:rPr>
          <w:rFonts w:ascii="Arial" w:hAnsi="Arial"/>
          <w:sz w:val="18"/>
        </w:rPr>
        <w:t xml:space="preserve">      if (!input) {</w:t>
      </w:r>
    </w:p>
    <w:p>
      <w:pPr>
        <w:spacing w:after="0"/>
      </w:pPr>
      <w:r>
        <w:rPr>
          <w:rFonts w:ascii="Arial" w:hAnsi="Arial"/>
          <w:sz w:val="18"/>
        </w:rPr>
        <w:t xml:space="preserve">        printf("\n");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add input to history */</w:t>
      </w:r>
    </w:p>
    <w:p>
      <w:pPr>
        <w:spacing w:after="0"/>
      </w:pPr>
      <w:r>
        <w:rPr>
          <w:rFonts w:ascii="Arial" w:hAnsi="Arial"/>
          <w:sz w:val="18"/>
        </w:rPr>
        <w:t xml:space="preserve">      add_history(input);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call Read-Eval-Print */</w:t>
      </w:r>
    </w:p>
    <w:p>
      <w:pPr>
        <w:spacing w:after="0"/>
      </w:pPr>
      <w:r>
        <w:rPr>
          <w:rFonts w:ascii="Arial" w:hAnsi="Arial"/>
          <w:sz w:val="18"/>
        </w:rPr>
        <w:t xml:space="preserve">      rep(input, repl_env);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have to release the memory used by readline */</w:t>
      </w:r>
    </w:p>
    <w:p>
      <w:pPr>
        <w:spacing w:after="0"/>
      </w:pPr>
      <w:r>
        <w:rPr>
          <w:rFonts w:ascii="Arial" w:hAnsi="Arial"/>
          <w:sz w:val="18"/>
        </w:rPr>
        <w:t xml:space="preserve">      free(input);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eval_ast(MalType*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evaluate_list(list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evaluate_vector(list lst, Env* env);</w:t>
      </w:r>
    </w:p>
    <w:p>
      <w:pPr>
        <w:spacing w:after="0"/>
      </w:pPr>
      <w:r>
        <w:rPr>
          <w:rFonts w:ascii="Arial" w:hAnsi="Arial"/>
          <w:sz w:val="18"/>
        </w:rPr>
        <w:t xml:space="preserve">  list evaluate_hashmap(list lst,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(is_symbol(ast))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symbol_value = env_get(env,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(symbol_value)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symbol_value;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make_error_fmt("var '%s' not found", pr_str(ast,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evaluate_list(ast-&gt;value.mal_list,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evaluate_vector(ast-&gt;value.mal_list,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make_vector(result);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(is_hashmap(ast))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result = evaluate_hashmap(ast-&gt;value.mal_list,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(!result || !is_error(result-&gt;data))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make_hashmap(result);</w:t>
      </w:r>
    </w:p>
    <w:p>
      <w:pPr>
        <w:spacing w:after="0"/>
      </w:pPr>
      <w:r>
        <w:rPr>
          <w:rFonts w:ascii="Arial" w:hAnsi="Arial"/>
          <w:sz w:val="18"/>
        </w:rPr>
        <w:t xml:space="preserve">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result-&gt;data;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(!is_error(result)){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eval_letstar(MalType**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missing bindings list");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bindings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forms = lst-&gt;next-&gt;next ? lst-&gt;next-&gt;next-&gt;data : make_nil();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(!is_sequential(bindings))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first argument is not list or vector");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bindings_list = bindings-&gt;value.mal_list;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(list_count(bindings_list) % 2 == 1)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make_error("'let*': expected an even number of binding pairs");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Env* letstar_env = env_make(*env, NULL, NULL, NULL);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the bindings */</w:t>
      </w:r>
    </w:p>
    <w:p>
      <w:pPr>
        <w:spacing w:after="0"/>
      </w:pPr>
      <w:r>
        <w:rPr>
          <w:rFonts w:ascii="Arial" w:hAnsi="Arial"/>
          <w:sz w:val="18"/>
        </w:rPr>
        <w:t xml:space="preserve">  while(bindings_list)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symbol = bindings_list-&gt;data;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value = EVAL(bindings_list-&gt;next-&gt;data, letstar_env);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early return from error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(is_error(value))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value;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env_set(letstar_env, symbol, value);</w:t>
      </w:r>
    </w:p>
    <w:p>
      <w:pPr>
        <w:spacing w:after="0"/>
      </w:pPr>
      <w:r>
        <w:rPr>
          <w:rFonts w:ascii="Arial" w:hAnsi="Arial"/>
          <w:sz w:val="18"/>
        </w:rPr>
        <w:t xml:space="preserve">    bindings_list = bindings_list-&gt;next-&gt;next;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*env = letstar_env;</w:t>
      </w:r>
    </w:p>
    <w:p>
      <w:pPr>
        <w:spacing w:after="0"/>
      </w:pPr>
      <w:r>
        <w:rPr>
          <w:rFonts w:ascii="Arial" w:hAnsi="Arial"/>
          <w:sz w:val="18"/>
        </w:rPr>
        <w:t xml:space="preserve">  *ast = forms;</w:t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eval_if(MalType**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few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(lst-&gt;next-&gt;next-&gt;next &amp;&amp; lst-&gt;next-&gt;next-&gt;next-&gt;next)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make_error("'if': too many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condition = EVAL(lst-&gt;next-&gt;data,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(is_error(condition))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condition;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(is_false(condition) || is_nil(condition))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check whether false branch is present */</w:t>
      </w:r>
    </w:p>
    <w:p>
      <w:pPr>
        <w:spacing w:after="0"/>
      </w:pPr>
      <w:r>
        <w:rPr>
          <w:rFonts w:ascii="Arial" w:hAnsi="Arial"/>
          <w:sz w:val="18"/>
        </w:rPr>
        <w:t xml:space="preserve">    if (lst-&gt;next-&gt;next-&gt;next)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lst-&gt;next-&gt;next-&gt;next-&gt;data;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  return;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*ast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eval_fnstar(MalType*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regularise_parameters(list* params, MalType** more);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make_error("'fn*': missing function body");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params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params_list = params-&gt;value.mal_list;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more_symbol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regularise_parameters(&amp;params_list, &amp;more_symbol);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 return result;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definition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regular_params = make_list(params_list);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make_closure(env, regular_params, definition, more_symbol);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eval_do(MalType*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'do'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evaluate all but the last form */</w:t>
      </w:r>
    </w:p>
    <w:p>
      <w:pPr>
        <w:spacing w:after="0"/>
      </w:pPr>
      <w:r>
        <w:rPr>
          <w:rFonts w:ascii="Arial" w:hAnsi="Arial"/>
          <w:sz w:val="18"/>
        </w:rPr>
        <w:t xml:space="preserve">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while 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return error early */</w:t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val;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return the last form for TCE evaluation */</w:t>
      </w:r>
    </w:p>
    <w:p>
      <w:pPr>
        <w:spacing w:after="0"/>
      </w:pPr>
      <w:r>
        <w:rPr>
          <w:rFonts w:ascii="Arial" w:hAnsi="Arial"/>
          <w:sz w:val="18"/>
        </w:rPr>
        <w:t xml:space="preserve">  return lst-&gt;data;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 arguments (quasiquote) */</w:t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too many arguments */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make_error("'quasiquote':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quasiquote(lst-&gt;next-&gt;data);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quasiquote_vector(MalType*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self-evaluating: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val */</w:t>
      </w:r>
    </w:p>
    <w:p>
      <w:pPr>
        <w:spacing w:after="0"/>
      </w:pPr>
      <w:r>
        <w:rPr>
          <w:rFonts w:ascii="Arial" w:hAnsi="Arial"/>
          <w:sz w:val="18"/>
        </w:rPr>
        <w:t xml:space="preserve">  if (is_self_evaluating(ast))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ast;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vector: (quasiquote [first rest])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(is_vector(ast))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quasiquote_vector(ast);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a list: (quasiquote (first rest)) */</w:t>
      </w:r>
    </w:p>
    <w:p>
      <w:pPr>
        <w:spacing w:after="0"/>
      </w:pPr>
      <w:r>
        <w:rPr>
          <w:rFonts w:ascii="Arial" w:hAnsi="Arial"/>
          <w:sz w:val="18"/>
        </w:rPr>
        <w:t xml:space="preserve">  else if (is_list(ast)){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return quasiquote_list(ast);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/* argument to quasiquote is not self-evaluating and isn't sequential: (quasiquote val)</w:t>
      </w:r>
    </w:p>
    <w:p>
      <w:pPr>
        <w:spacing w:after="0"/>
      </w:pPr>
      <w:r>
        <w:rPr>
          <w:rFonts w:ascii="Arial" w:hAnsi="Arial"/>
          <w:sz w:val="18"/>
        </w:rPr>
        <w:t xml:space="preserve">     =&gt; (quote val) */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quasiquote_vector(MalType*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references */</w:t>
      </w:r>
    </w:p>
    <w:p>
      <w:pPr>
        <w:spacing w:after="0"/>
      </w:pPr>
      <w:r>
        <w:rPr>
          <w:rFonts w:ascii="Arial" w:hAnsi="Arial"/>
          <w:sz w:val="18"/>
        </w:rPr>
        <w:t xml:space="preserve">  MalType* quasiquote_list(MalType* 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if first element is unquote return quoted */</w:t>
      </w:r>
    </w:p>
    <w:p>
      <w:pPr>
        <w:spacing w:after="0"/>
      </w:pPr>
      <w:r>
        <w:rPr>
          <w:rFonts w:ascii="Arial" w:hAnsi="Arial"/>
          <w:sz w:val="18"/>
        </w:rPr>
        <w:t xml:space="preserve">    if (is_symbol(first) &amp;&amp; strcmp(first-&gt;value.mal_symbol, SYMBOL_UNQUOTE)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list_make(ast);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make_symbol("quote"));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otherwise process like a list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list_make(make_symbol("vec"));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quasiquote_list(ast);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result;</w:t>
      </w:r>
    </w:p>
    <w:p>
      <w:pPr>
        <w:spacing w:after="0"/>
      </w:pPr>
      <w:r>
        <w:rPr>
          <w:rFonts w:ascii="Arial" w:hAnsi="Arial"/>
          <w:sz w:val="18"/>
        </w:rPr>
        <w:t xml:space="preserve">  } else {</w:t>
      </w:r>
    </w:p>
    <w:p>
      <w:pPr>
        <w:spacing w:after="0"/>
      </w:pPr>
      <w:r>
        <w:rPr>
          <w:rFonts w:ascii="Arial" w:hAnsi="Arial"/>
          <w:sz w:val="18"/>
        </w:rPr>
        <w:t xml:space="preserve">    lst = list_push(lst,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make_list(lst);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quasiquote_list(MalType* ast)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args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empty list: (quasiquote ())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() */</w:t>
      </w:r>
    </w:p>
    <w:p>
      <w:pPr>
        <w:spacing w:after="0"/>
      </w:pPr>
      <w:r>
        <w:rPr>
          <w:rFonts w:ascii="Arial" w:hAnsi="Arial"/>
          <w:sz w:val="18"/>
        </w:rPr>
        <w:t xml:space="preserve">    if (!args)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make_list(NULL);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first = args-&gt;data;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unquote: (quasiquote (unquote second))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second */</w:t>
      </w:r>
    </w:p>
    <w:p>
      <w:pPr>
        <w:spacing w:after="0"/>
      </w:pPr>
      <w:r>
        <w:rPr>
          <w:rFonts w:ascii="Arial" w:hAnsi="Arial"/>
          <w:sz w:val="18"/>
        </w:rPr>
        <w:t xml:space="preserve">     if (is_symbol(first) &amp;&amp; strcmp(first-&gt;value.mal_symbol, SYMBOL_UNQUOTE) == 0 &amp;&amp; args-&gt;next)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(args-&gt;next-&gt;next)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make_error("'quasiquote': 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  <w:tab/>
        <w:t>return args-&gt;next-&gt;data;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handle splice-unquote: (quasiquote ((splice-unquote first-second)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(concat first-second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if (is_list(first)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first-&gt;value.mal_list != NULL &amp;&amp;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     is_symbol(first-&gt;value.mal_list-&gt;data)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strcmp(((MalType*)first-&gt;value.mal_list-&gt;data)-&gt;value.mal_symbol, SYMBOL_SPLICE_UNQUOTE) == 0)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(!first-&gt;value.mal_list-&gt;next)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make_error("'quasiquote': splice-unquote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first_second = first-&gt;value.mal_list-&gt;next-&gt;data;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list_make(make_symbol("concat"));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first_second);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/* handle all other lists recursively: (quasiquote (first rest))</w:t>
      </w:r>
    </w:p>
    <w:p>
      <w:pPr>
        <w:spacing w:after="0"/>
      </w:pPr>
      <w:r>
        <w:rPr>
          <w:rFonts w:ascii="Arial" w:hAnsi="Arial"/>
          <w:sz w:val="18"/>
        </w:rPr>
        <w:t xml:space="preserve">       =&gt; (cons (quasiquote first) (quasiquote rest))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list lst = list_make(make_symbol("cons"));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first = quasiquote(args-&gt;data);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(is_error(first))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first;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first);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MalType* rest = quasiquote(make_list(args-&gt;next));</w:t>
      </w:r>
    </w:p>
    <w:p>
      <w:pPr>
        <w:spacing w:after="0"/>
      </w:pPr>
      <w:r>
        <w:rPr>
          <w:rFonts w:ascii="Arial" w:hAnsi="Arial"/>
          <w:sz w:val="18"/>
        </w:rPr>
        <w:t xml:space="preserve">      if (is_error(rest))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rest;</w:t>
      </w:r>
    </w:p>
    <w:p>
      <w:pPr>
        <w:spacing w:after="0"/>
      </w:pPr>
      <w:r>
        <w:rPr>
          <w:rFonts w:ascii="Arial" w:hAnsi="Arial"/>
          <w:sz w:val="18"/>
        </w:rPr>
        <w:t xml:space="preserve">      }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list_push(lst, rest);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lst = list_reverse(lst);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make_list(lst);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eval_defmacrobang(MalType*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(ast-&gt;value.mal_list)-&gt;next;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 || !lst-&gt;next || 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make_error_fmt("'defmacro!': expected exactly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defbang_symbol = lst-&gt;data;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(!is_symbol(defbang_symbol))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make_error_fmt("'defmacro!': expected symbol for first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defbang_value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result = EVAL(defbang_value,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(!is_error(result)) {</w:t>
      </w:r>
    </w:p>
    <w:p>
      <w:pPr>
        <w:spacing w:after="0"/>
      </w:pPr>
      <w:r>
        <w:rPr>
          <w:rFonts w:ascii="Arial" w:hAnsi="Arial"/>
          <w:sz w:val="18"/>
        </w:rPr>
        <w:t xml:space="preserve">    result = copy_type(result);</w:t>
      </w:r>
    </w:p>
    <w:p>
      <w:pPr>
        <w:spacing w:after="0"/>
      </w:pPr>
      <w:r>
        <w:rPr>
          <w:rFonts w:ascii="Arial" w:hAnsi="Arial"/>
          <w:sz w:val="18"/>
        </w:rPr>
        <w:t xml:space="preserve">    result-&gt;is_macro = 1;</w:t>
      </w:r>
    </w:p>
    <w:p>
      <w:pPr>
        <w:spacing w:after="0"/>
      </w:pPr>
      <w:r>
        <w:rPr>
          <w:rFonts w:ascii="Arial" w:hAnsi="Arial"/>
          <w:sz w:val="18"/>
        </w:rPr>
        <w:t xml:space="preserve">    *env = env_set(*env, defbang_symbol, result);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result;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eval_macroexpand(MalType*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macroexpand(MalType*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make_nil();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if (lst-&gt;next-&gt;next)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make_error("'macroexpand': expected exactly one argument");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macroexpand(lst-&gt;next-&gt;data,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macroexpand(MalType*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int is_macro_call(MalType* ast, Env*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while(is_macro_call(ast, env))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lst = ast-&gt;value.mal_list;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macro_fn = env_get(env,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MalClosure* cls = macro_fn-&gt;value.mal_closure;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MalType* more_symbol = cls-&gt;more_symbol;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list params_list = (cls-&gt;parameters)-&gt;value.mal_list;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  list args_list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env = env_make(cls-&gt;env, params_list, args_list, 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ast = EVAL(cls-&gt;definition,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ast;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eval_try(MalType** ast, Env**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(*ast)-&gt;value.mal_list;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(!lst-&gt;next)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make_nil();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(lst-&gt;next-&gt;next &amp;&amp; lst-&gt;next-&gt;next-&gt;next)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make_error("'try*': expected maximum of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try_clause = lst-&gt;next-&gt;data;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MalType* try_result = EVAL(try_clause, *env);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 catch* clause */</w:t>
      </w:r>
    </w:p>
    <w:p>
      <w:pPr>
        <w:spacing w:after="0"/>
      </w:pPr>
      <w:r>
        <w:rPr>
          <w:rFonts w:ascii="Arial" w:hAnsi="Arial"/>
          <w:sz w:val="18"/>
        </w:rPr>
        <w:t xml:space="preserve">  if (!is_error(try_result) || !lst-&gt;next-&gt;next)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try_result;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process catch* clause */</w:t>
      </w:r>
    </w:p>
    <w:p>
      <w:pPr>
        <w:spacing w:after="0"/>
      </w:pPr>
      <w:r>
        <w:rPr>
          <w:rFonts w:ascii="Arial" w:hAnsi="Arial"/>
          <w:sz w:val="18"/>
        </w:rPr>
        <w:t xml:space="preserve">  MalType* catch_clause = lst-&gt;next-&gt;next-&gt;data;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list catch_list = catch_clause-&gt;value.mal_list;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(!catch_list)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make_error("'try*': catch* clause is empty");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MalType* catch_symbol = catch_list-&gt;data;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(strcmp(catch_symbol-&gt;value.mal_symbol, SYMBOL_CATCHSTAR) != 0)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make_error("Error: catch clause is missing catch* symbol");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(!catch_list-&gt;next || !catch_list-&gt;next-&gt;next)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make_error("Error: catch* clause expected two arguments");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(!is_symbol(catch_list-&gt;next-&gt;data)) {</w:t>
      </w:r>
    </w:p>
    <w:p>
      <w:pPr>
        <w:spacing w:after="0"/>
      </w:pPr>
      <w:r>
        <w:rPr>
          <w:rFonts w:ascii="Arial" w:hAnsi="Arial"/>
          <w:sz w:val="18"/>
        </w:rPr>
        <w:t xml:space="preserve">    *ast = make_error("Error: catch* clause expected a symbol");</w:t>
      </w:r>
    </w:p>
    <w:p>
      <w:pPr>
        <w:spacing w:after="0"/>
      </w:pPr>
      <w:r>
        <w:rPr>
          <w:rFonts w:ascii="Arial" w:hAnsi="Arial"/>
          <w:sz w:val="18"/>
        </w:rPr>
        <w:t xml:space="preserve">    return;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bind the symbol to the exception */</w:t>
      </w:r>
    </w:p>
    <w:p>
      <w:pPr>
        <w:spacing w:after="0"/>
      </w:pPr>
      <w:r>
        <w:rPr>
          <w:rFonts w:ascii="Arial" w:hAnsi="Arial"/>
          <w:sz w:val="18"/>
        </w:rPr>
        <w:t xml:space="preserve">  list symbol_list = list_make(catch_list-&gt;next-&gt;data);</w:t>
      </w:r>
    </w:p>
    <w:p>
      <w:pPr>
        <w:spacing w:after="0"/>
      </w:pPr>
      <w:r>
        <w:rPr>
          <w:rFonts w:ascii="Arial" w:hAnsi="Arial"/>
          <w:sz w:val="18"/>
        </w:rPr>
        <w:t xml:space="preserve">  list expr_list = list_make(try_result-&gt;value.mal_error);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TODO: validate symbols and exprs match before calling env_make */</w:t>
      </w:r>
    </w:p>
    <w:p>
      <w:pPr>
        <w:spacing w:after="0"/>
      </w:pPr>
      <w:r>
        <w:rPr>
          <w:rFonts w:ascii="Arial" w:hAnsi="Arial"/>
          <w:sz w:val="18"/>
        </w:rPr>
        <w:t xml:space="preserve">  Env* catch_env = env_make(*env, symbol_list, expr_list, NULL);</w:t>
      </w:r>
    </w:p>
    <w:p>
      <w:pPr>
        <w:spacing w:after="0"/>
      </w:pPr>
      <w:r>
        <w:rPr>
          <w:rFonts w:ascii="Arial" w:hAnsi="Arial"/>
          <w:sz w:val="18"/>
        </w:rPr>
        <w:t xml:space="preserve">  *ast = catch_list-&gt;next-&gt;next-&gt;data;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*env = catch_env;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evaluate_list(list lst,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evaluate_vector(list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vector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evaluate_hashmap(list lst, Env* env) {</w:t>
      </w:r>
    </w:p>
    <w:p>
      <w:pPr>
        <w:spacing w:after="0"/>
      </w:pPr>
      <w:r>
        <w:rPr>
          <w:rFonts w:ascii="Arial" w:hAnsi="Arial"/>
          <w:sz w:val="18"/>
        </w:rPr>
        <w:t xml:space="preserve">  /* TODO: implement a real hashmap */</w:t>
      </w:r>
    </w:p>
    <w:p>
      <w:pPr>
        <w:spacing w:after="0"/>
      </w:pPr>
      <w:r>
        <w:rPr>
          <w:rFonts w:ascii="Arial" w:hAnsi="Arial"/>
          <w:sz w:val="18"/>
        </w:rPr>
        <w:t xml:space="preserve">  list evlst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keys are unevaluated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values are evaluated */</w:t>
      </w:r>
    </w:p>
    <w:p>
      <w:pPr>
        <w:spacing w:after="0"/>
      </w:pPr>
      <w:r>
        <w:rPr>
          <w:rFonts w:ascii="Arial" w:hAnsi="Arial"/>
          <w:sz w:val="18"/>
        </w:rPr>
        <w:t xml:space="preserve">    MalType* val = EVAL(lst-&gt;data, env);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list_make(val);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evlst = list_push(evlst,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list_reverse(evlst);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MalType* regularise_parameters(list* args, MalType** more_symbol)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forward reference */</w:t>
      </w:r>
    </w:p>
    <w:p>
      <w:pPr>
        <w:spacing w:after="0"/>
      </w:pPr>
      <w:r>
        <w:rPr>
          <w:rFonts w:ascii="Arial" w:hAnsi="Arial"/>
          <w:sz w:val="18"/>
        </w:rPr>
        <w:t xml:space="preserve">  char* symbol_fn(gptr 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regular_args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 (*args)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val = (*args)-&gt;data;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(!is_symbol(val))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make_error_fmt("non-symbol found in fn argument list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(val-&gt;value.mal_symbol[0] == '&amp;')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but there is no symbol */</w:t>
      </w:r>
    </w:p>
    <w:p>
      <w:pPr>
        <w:spacing w:after="0"/>
      </w:pPr>
      <w:r>
        <w:rPr>
          <w:rFonts w:ascii="Arial" w:hAnsi="Arial"/>
          <w:sz w:val="18"/>
        </w:rPr>
        <w:t xml:space="preserve">      if (val-&gt;value.mal_symbol[1] ==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make_error("missing symbol after '&amp;' in argument list");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is a single symbol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is_symbol((*args)-&gt;next-&gt;data) &amp;&amp; !(*args)-&gt;next-&gt;next))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  /* TODO: check symbol is no a duplicate of one already on the list */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(*args)-&gt;next-&gt;data;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and there extra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((val-&gt;value.mal_symbol[1] == '\0' &amp;&amp; (*args)-&gt;next &amp;&amp; (*args)-&gt;next-&gt;next))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'&amp; 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and no other symbols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!(*args)-&gt;next)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*more_symbol = make_symbol((val-&gt;value.mal_symbol + 1));</w:t>
      </w:r>
    </w:p>
    <w:p>
      <w:pPr>
        <w:spacing w:after="0"/>
      </w:pPr>
      <w:r>
        <w:rPr>
          <w:rFonts w:ascii="Arial" w:hAnsi="Arial"/>
          <w:sz w:val="18"/>
        </w:rPr>
        <w:t xml:space="preserve">        break;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/* &amp; is found as part of the symbol but there are other symbols after */</w:t>
      </w:r>
    </w:p>
    <w:p>
      <w:pPr>
        <w:spacing w:after="0"/>
      </w:pPr>
      <w:r>
        <w:rPr>
          <w:rFonts w:ascii="Arial" w:hAnsi="Arial"/>
          <w:sz w:val="18"/>
        </w:rPr>
        <w:t xml:space="preserve">      else if (val-&gt;value.mal_symbol[1] != '\0' &amp;&amp; (*args)-&gt;next)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make_error_fmt("unexpected symbol after '%s' in argument list: '%s'",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pr_str(val, UNREADABLY),  \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          pr_str((*args)-&gt;next-&gt;data,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&amp; is not found - add the symbol to the regular argument list */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if (list_findf(regular_args, val-&gt;value.mal_symbol, symbol_fn) &gt;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make_error_fmt("duplicate symbol in argument list: '%s'", pr_str(val, UNREADABLY));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regular_args = list_push(regular_args, val);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*args = (*args)-&gt;next;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*args = list_reverse(regular_args);</w:t>
      </w:r>
    </w:p>
    <w:p>
      <w:pPr>
        <w:spacing w:after="0"/>
      </w:pPr>
      <w:r>
        <w:rPr>
          <w:rFonts w:ascii="Arial" w:hAnsi="Arial"/>
          <w:sz w:val="18"/>
        </w:rPr>
        <w:t xml:space="preserve">  return make_nil();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char* symbol_fn(gptr data) {</w:t>
      </w:r>
    </w:p>
    <w:p>
      <w:pPr>
        <w:spacing w:after="0"/>
      </w:pPr>
      <w:r>
        <w:rPr>
          <w:rFonts w:ascii="Arial" w:hAnsi="Arial"/>
          <w:sz w:val="18"/>
        </w:rPr>
        <w:t xml:space="preserve">  return (((MalType*)data)-&gt;value.mal_symbol);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used by core functions but not EVAL as doesn't do TCE */</w:t>
      </w:r>
    </w:p>
    <w:p>
      <w:pPr>
        <w:spacing w:after="0"/>
      </w:pPr>
      <w:r>
        <w:rPr>
          <w:rFonts w:ascii="Arial" w:hAnsi="Arial"/>
          <w:sz w:val="18"/>
        </w:rPr>
        <w:t>MalType* apply(MalType* fn, list args)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(is_function(fn))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MalType* (*fun_ptr)(list) = fn-&gt;value.mal_function;</w:t>
      </w:r>
    </w:p>
    <w:p>
      <w:pPr>
        <w:spacing w:after="0"/>
      </w:pPr>
      <w:r>
        <w:rPr>
          <w:rFonts w:ascii="Arial" w:hAnsi="Arial"/>
          <w:sz w:val="18"/>
        </w:rPr>
        <w:t xml:space="preserve">    return (*fun_ptr)(args);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 /* is_closure(fn) */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MalClosure* c = fn-&gt;value.mal_closure;</w:t>
      </w:r>
    </w:p>
    <w:p>
      <w:pPr>
        <w:spacing w:after="0"/>
      </w:pPr>
      <w:r>
        <w:rPr>
          <w:rFonts w:ascii="Arial" w:hAnsi="Arial"/>
          <w:sz w:val="18"/>
        </w:rPr>
        <w:t xml:space="preserve">    list params = (c-&gt;parameters)-&gt;value.mal_list;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long param_count = list_count(params);</w:t>
      </w:r>
    </w:p>
    <w:p>
      <w:pPr>
        <w:spacing w:after="0"/>
      </w:pPr>
      <w:r>
        <w:rPr>
          <w:rFonts w:ascii="Arial" w:hAnsi="Arial"/>
          <w:sz w:val="18"/>
        </w:rPr>
        <w:t xml:space="preserve">    long arg_count = list_count(args);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(param_count &gt; arg_count)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few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if ((param_count &lt; arg_count) &amp;&amp; !c-&gt;more_symbol)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make_error("too many arguments supplied to function");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Env* env = env_make(c-&gt;env, params, args, c-&gt;more_symbol);</w:t>
      </w:r>
    </w:p>
    <w:p>
      <w:pPr>
        <w:spacing w:after="0"/>
      </w:pPr>
      <w:r>
        <w:rPr>
          <w:rFonts w:ascii="Arial" w:hAnsi="Arial"/>
          <w:sz w:val="18"/>
        </w:rPr>
        <w:t xml:space="preserve">      return EVAL(fn-&gt;value.mal_closure-&gt;definition, env);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is_macro_call(MalType* ast, Env* env)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not a list */</w:t>
      </w:r>
    </w:p>
    <w:p>
      <w:pPr>
        <w:spacing w:after="0"/>
      </w:pPr>
      <w:r>
        <w:rPr>
          <w:rFonts w:ascii="Arial" w:hAnsi="Arial"/>
          <w:sz w:val="18"/>
        </w:rPr>
        <w:t xml:space="preserve">  if (!is_list(ast))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empty list */</w:t>
      </w:r>
    </w:p>
    <w:p>
      <w:pPr>
        <w:spacing w:after="0"/>
      </w:pPr>
      <w:r>
        <w:rPr>
          <w:rFonts w:ascii="Arial" w:hAnsi="Arial"/>
          <w:sz w:val="18"/>
        </w:rPr>
        <w:t xml:space="preserve">  list lst = ast-&gt;value.mal_list;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first item not a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first =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if (!is_symbol(first))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lookup symbol */</w:t>
      </w:r>
    </w:p>
    <w:p>
      <w:pPr>
        <w:spacing w:after="0"/>
      </w:pPr>
      <w:r>
        <w:rPr>
          <w:rFonts w:ascii="Arial" w:hAnsi="Arial"/>
          <w:sz w:val="18"/>
        </w:rPr>
        <w:t xml:space="preserve">  MalType* val = env_get(env, first);</w:t>
      </w:r>
    </w:p>
    <w:p>
      <w:pPr>
        <w:spacing w:after="0"/>
      </w:pPr>
      <w:r>
        <w:rPr>
          <w:rFonts w:ascii="Arial" w:hAnsi="Arial"/>
          <w:sz w:val="18"/>
        </w:rPr>
        <w:t xml:space="preserve">  if (is_error(val))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(val-&gt;is_macro);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stepA_mal.mal</w:t>
      </w:r>
    </w:p>
    <w:p>
      <w:pPr>
        <w:spacing w:after="0"/>
      </w:pPr>
      <w:r>
        <w:rPr>
          <w:rFonts w:ascii="Arial" w:hAnsi="Arial"/>
          <w:sz w:val="18"/>
        </w:rPr>
        <w:t>;; Testing FFI of "strlen"</w:t>
      </w:r>
    </w:p>
    <w:p>
      <w:pPr>
        <w:spacing w:after="0"/>
      </w:pPr>
      <w:r>
        <w:rPr>
          <w:rFonts w:ascii="Arial" w:hAnsi="Arial"/>
          <w:sz w:val="18"/>
        </w:rPr>
        <w:t>(. nil "int32" "strlen" "string" "abcde")</w:t>
      </w:r>
    </w:p>
    <w:p>
      <w:pPr>
        <w:spacing w:after="0"/>
      </w:pPr>
      <w:r>
        <w:rPr>
          <w:rFonts w:ascii="Arial" w:hAnsi="Arial"/>
          <w:sz w:val="18"/>
        </w:rPr>
        <w:t>;=&gt;5</w:t>
      </w:r>
    </w:p>
    <w:p>
      <w:pPr>
        <w:spacing w:after="0"/>
      </w:pPr>
      <w:r>
        <w:rPr>
          <w:rFonts w:ascii="Arial" w:hAnsi="Arial"/>
          <w:sz w:val="18"/>
        </w:rPr>
        <w:t>(. nil "int32" "strlen" "string" "")</w:t>
      </w:r>
    </w:p>
    <w:p>
      <w:pPr>
        <w:spacing w:after="0"/>
      </w:pPr>
      <w:r>
        <w:rPr>
          <w:rFonts w:ascii="Arial" w:hAnsi="Arial"/>
          <w:sz w:val="18"/>
        </w:rPr>
        <w:t>;=&gt;0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;; Testing FFI of "strcmp"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(. nil "int32" "strcmp" "string" "abc" "string" "abcA")</w:t>
      </w:r>
    </w:p>
    <w:p>
      <w:pPr>
        <w:spacing w:after="0"/>
      </w:pPr>
      <w:r>
        <w:rPr>
          <w:rFonts w:ascii="Arial" w:hAnsi="Arial"/>
          <w:sz w:val="18"/>
        </w:rPr>
        <w:t>;=&gt;-65</w:t>
      </w:r>
    </w:p>
    <w:p>
      <w:pPr>
        <w:spacing w:after="0"/>
      </w:pPr>
      <w:r>
        <w:rPr>
          <w:rFonts w:ascii="Arial" w:hAnsi="Arial"/>
          <w:sz w:val="18"/>
        </w:rPr>
        <w:t>(. nil "int32" "strcmp" "string" "abcA" "string" "abc")</w:t>
      </w:r>
    </w:p>
    <w:p>
      <w:pPr>
        <w:spacing w:after="0"/>
      </w:pPr>
      <w:r>
        <w:rPr>
          <w:rFonts w:ascii="Arial" w:hAnsi="Arial"/>
          <w:sz w:val="18"/>
        </w:rPr>
        <w:t>;=&gt;65</w:t>
      </w:r>
    </w:p>
    <w:p>
      <w:pPr>
        <w:spacing w:after="0"/>
      </w:pPr>
      <w:r>
        <w:rPr>
          <w:rFonts w:ascii="Arial" w:hAnsi="Arial"/>
          <w:sz w:val="18"/>
        </w:rPr>
        <w:t>(. nil "int32" "strcmp" "string" "abc" "string" "abc")</w:t>
      </w:r>
    </w:p>
    <w:p>
      <w:pPr>
        <w:spacing w:after="0"/>
      </w:pPr>
      <w:r>
        <w:rPr>
          <w:rFonts w:ascii="Arial" w:hAnsi="Arial"/>
          <w:sz w:val="18"/>
        </w:rPr>
        <w:t>;=&gt;0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;; Testing FFI of "pow" (libm.so)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(. "libm.so.6" "double" "pow" "double" 2.0 "double" 3.0)</w:t>
      </w:r>
    </w:p>
    <w:p>
      <w:pPr>
        <w:spacing w:after="0"/>
      </w:pPr>
      <w:r>
        <w:rPr>
          <w:rFonts w:ascii="Arial" w:hAnsi="Arial"/>
          <w:sz w:val="18"/>
        </w:rPr>
        <w:t>;=&gt;8.000000</w:t>
      </w:r>
    </w:p>
    <w:p>
      <w:pPr>
        <w:spacing w:after="0"/>
      </w:pPr>
      <w:r>
        <w:rPr>
          <w:rFonts w:ascii="Arial" w:hAnsi="Arial"/>
          <w:sz w:val="18"/>
        </w:rPr>
        <w:t>(. "libm.so.6" "double" "pow" "double" 3.0 "double" 2.0)</w:t>
      </w:r>
    </w:p>
    <w:p>
      <w:pPr>
        <w:spacing w:after="0"/>
      </w:pPr>
      <w:r>
        <w:rPr>
          <w:rFonts w:ascii="Arial" w:hAnsi="Arial"/>
          <w:sz w:val="18"/>
        </w:rPr>
        <w:t>;=&gt;9.000000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linked_list.h</w:t>
      </w:r>
    </w:p>
    <w:p>
      <w:pPr>
        <w:spacing w:after="0"/>
      </w:pPr>
      <w:r>
        <w:rPr>
          <w:rFonts w:ascii="Arial" w:hAnsi="Arial"/>
          <w:sz w:val="18"/>
        </w:rPr>
        <w:t>#ifndef _MAL_LINKED_LIST_H</w:t>
      </w:r>
    </w:p>
    <w:p>
      <w:pPr>
        <w:spacing w:after="0"/>
      </w:pPr>
      <w:r>
        <w:rPr>
          <w:rFonts w:ascii="Arial" w:hAnsi="Arial"/>
          <w:sz w:val="18"/>
        </w:rPr>
        <w:t>#define _MAL_LINKED_LIST_H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simplify references to void pointers */</w:t>
      </w:r>
    </w:p>
    <w:p>
      <w:pPr>
        <w:spacing w:after="0"/>
      </w:pPr>
      <w:r>
        <w:rPr>
          <w:rFonts w:ascii="Arial" w:hAnsi="Arial"/>
          <w:sz w:val="18"/>
        </w:rPr>
        <w:t>typedef void* gptr;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linked list is constructed of pairs */</w:t>
      </w:r>
    </w:p>
    <w:p>
      <w:pPr>
        <w:spacing w:after="0"/>
      </w:pPr>
      <w:r>
        <w:rPr>
          <w:rFonts w:ascii="Arial" w:hAnsi="Arial"/>
          <w:sz w:val="18"/>
        </w:rPr>
        <w:t>typedef struct pair_s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gptr data;</w:t>
      </w:r>
    </w:p>
    <w:p>
      <w:pPr>
        <w:spacing w:after="0"/>
      </w:pPr>
      <w:r>
        <w:rPr>
          <w:rFonts w:ascii="Arial" w:hAnsi="Arial"/>
          <w:sz w:val="18"/>
        </w:rPr>
        <w:t xml:space="preserve">  struct pair_s *next;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} pair;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a list is just a pointer to the pair at the head of the list */</w:t>
      </w:r>
    </w:p>
    <w:p>
      <w:pPr>
        <w:spacing w:after="0"/>
      </w:pPr>
      <w:r>
        <w:rPr>
          <w:rFonts w:ascii="Arial" w:hAnsi="Arial"/>
          <w:sz w:val="18"/>
        </w:rPr>
        <w:t>typedef pair* list;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interface */</w:t>
      </w:r>
    </w:p>
    <w:p>
      <w:pPr>
        <w:spacing w:after="0"/>
      </w:pPr>
      <w:r>
        <w:rPr>
          <w:rFonts w:ascii="Arial" w:hAnsi="Arial"/>
          <w:sz w:val="18"/>
        </w:rPr>
        <w:t>list list_make(gptr data_ptr);</w:t>
      </w:r>
    </w:p>
    <w:p>
      <w:pPr>
        <w:spacing w:after="0"/>
      </w:pPr>
      <w:r>
        <w:rPr>
          <w:rFonts w:ascii="Arial" w:hAnsi="Arial"/>
          <w:sz w:val="18"/>
        </w:rPr>
        <w:t>list list_push(list lst, gptr data_ptr);</w:t>
      </w:r>
    </w:p>
    <w:p>
      <w:pPr>
        <w:spacing w:after="0"/>
      </w:pPr>
      <w:r>
        <w:rPr>
          <w:rFonts w:ascii="Arial" w:hAnsi="Arial"/>
          <w:sz w:val="18"/>
        </w:rPr>
        <w:t>gptr list_peek(list lst);</w:t>
      </w:r>
    </w:p>
    <w:p>
      <w:pPr>
        <w:spacing w:after="0"/>
      </w:pPr>
      <w:r>
        <w:rPr>
          <w:rFonts w:ascii="Arial" w:hAnsi="Arial"/>
          <w:sz w:val="18"/>
        </w:rPr>
        <w:t>gptr list_nth(list lst, int n);</w:t>
      </w:r>
    </w:p>
    <w:p>
      <w:pPr>
        <w:spacing w:after="0"/>
      </w:pPr>
      <w:r>
        <w:rPr>
          <w:rFonts w:ascii="Arial" w:hAnsi="Arial"/>
          <w:sz w:val="18"/>
        </w:rPr>
        <w:t>gptr list_first(list lst);</w:t>
      </w:r>
    </w:p>
    <w:p>
      <w:pPr>
        <w:spacing w:after="0"/>
      </w:pPr>
      <w:r>
        <w:rPr>
          <w:rFonts w:ascii="Arial" w:hAnsi="Arial"/>
          <w:sz w:val="18"/>
        </w:rPr>
        <w:t>list list_rest(list lst);</w:t>
      </w:r>
    </w:p>
    <w:p>
      <w:pPr>
        <w:spacing w:after="0"/>
      </w:pPr>
      <w:r>
        <w:rPr>
          <w:rFonts w:ascii="Arial" w:hAnsi="Arial"/>
          <w:sz w:val="18"/>
        </w:rPr>
        <w:t>list list_pop(list lst);</w:t>
      </w:r>
    </w:p>
    <w:p>
      <w:pPr>
        <w:spacing w:after="0"/>
      </w:pPr>
      <w:r>
        <w:rPr>
          <w:rFonts w:ascii="Arial" w:hAnsi="Arial"/>
          <w:sz w:val="18"/>
        </w:rPr>
        <w:t>list list_reverse(list lst);</w:t>
      </w:r>
    </w:p>
    <w:p>
      <w:pPr>
        <w:spacing w:after="0"/>
      </w:pPr>
      <w:r>
        <w:rPr>
          <w:rFonts w:ascii="Arial" w:hAnsi="Arial"/>
          <w:sz w:val="18"/>
        </w:rPr>
        <w:t>long list_count(list lst);</w:t>
      </w:r>
    </w:p>
    <w:p>
      <w:pPr>
        <w:spacing w:after="0"/>
      </w:pPr>
      <w:r>
        <w:rPr>
          <w:rFonts w:ascii="Arial" w:hAnsi="Arial"/>
          <w:sz w:val="18"/>
        </w:rPr>
        <w:t>list list_concatenate(list lst1, list lst2);</w:t>
      </w:r>
    </w:p>
    <w:p>
      <w:pPr>
        <w:spacing w:after="0"/>
      </w:pPr>
      <w:r>
        <w:rPr>
          <w:rFonts w:ascii="Arial" w:hAnsi="Arial"/>
          <w:sz w:val="18"/>
        </w:rPr>
        <w:t>list list_copy(list lst);</w:t>
      </w:r>
    </w:p>
    <w:p>
      <w:pPr>
        <w:spacing w:after="0"/>
      </w:pPr>
      <w:r>
        <w:rPr>
          <w:rFonts w:ascii="Arial" w:hAnsi="Arial"/>
          <w:sz w:val="18"/>
        </w:rPr>
        <w:t>long list_findf(list lst, char* keystring, char*(*fn)(gptr));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linked_list.c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  <w:t>#include "linked_list.h"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list_make(gptr data_ptr)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list_push(NULL, data_ptr);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list_push(list lst, gptr data_ptr)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pair* new_head = GC_malloc(sizeof(pair));</w:t>
      </w:r>
    </w:p>
    <w:p>
      <w:pPr>
        <w:spacing w:after="0"/>
      </w:pPr>
      <w:r>
        <w:rPr>
          <w:rFonts w:ascii="Arial" w:hAnsi="Arial"/>
          <w:sz w:val="18"/>
        </w:rPr>
        <w:t xml:space="preserve">  new_head-&gt;data = data_ptr;</w:t>
      </w:r>
    </w:p>
    <w:p>
      <w:pPr>
        <w:spacing w:after="0"/>
      </w:pPr>
      <w:r>
        <w:rPr>
          <w:rFonts w:ascii="Arial" w:hAnsi="Arial"/>
          <w:sz w:val="18"/>
        </w:rPr>
        <w:t xml:space="preserve">  new_head-&gt;next = lst;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new_head;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gptr list_peek(list 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(lst ? lst-&gt;data : NULL);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list_pop(list lst) {</w:t>
      </w:r>
    </w:p>
    <w:p>
      <w:pPr>
        <w:spacing w:after="0"/>
      </w:pPr>
      <w:r>
        <w:rPr>
          <w:rFonts w:ascii="Arial" w:hAnsi="Arial"/>
          <w:sz w:val="18"/>
        </w:rPr>
        <w:t xml:space="preserve">  return (lst ? lst-&gt;next : NULL);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long list_count(list 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case */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0;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long counter = 1;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counter++;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counter;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list_reverse(list 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list is not empty and has more than one element */</w:t>
      </w:r>
    </w:p>
    <w:p>
      <w:pPr>
        <w:spacing w:after="0"/>
      </w:pPr>
      <w:r>
        <w:rPr>
          <w:rFonts w:ascii="Arial" w:hAnsi="Arial"/>
          <w:sz w:val="18"/>
        </w:rPr>
        <w:t xml:space="preserve">  if (lst &amp;&amp; lst-&gt;next)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pair *prev = NULL, *next = NULL, *current = lst;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while (current)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stash current value of next pointer --&gt; */</w:t>
      </w:r>
    </w:p>
    <w:p>
      <w:pPr>
        <w:spacing w:after="0"/>
      </w:pPr>
      <w:r>
        <w:rPr>
          <w:rFonts w:ascii="Arial" w:hAnsi="Arial"/>
          <w:sz w:val="18"/>
        </w:rPr>
        <w:t xml:space="preserve">      next = current-&gt;next;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reverse the next pointer on current pair &lt;-- */</w:t>
      </w:r>
    </w:p>
    <w:p>
      <w:pPr>
        <w:spacing w:after="0"/>
      </w:pPr>
      <w:r>
        <w:rPr>
          <w:rFonts w:ascii="Arial" w:hAnsi="Arial"/>
          <w:sz w:val="18"/>
        </w:rPr>
        <w:t xml:space="preserve">      current-&gt;next = prev;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  /* move on to next pair and repeat --&gt; */</w:t>
      </w:r>
    </w:p>
    <w:p>
      <w:pPr>
        <w:spacing w:after="0"/>
      </w:pPr>
      <w:r>
        <w:rPr>
          <w:rFonts w:ascii="Arial" w:hAnsi="Arial"/>
          <w:sz w:val="18"/>
        </w:rPr>
        <w:t xml:space="preserve">      prev = current;</w:t>
      </w:r>
    </w:p>
    <w:p>
      <w:pPr>
        <w:spacing w:after="0"/>
      </w:pPr>
      <w:r>
        <w:rPr>
          <w:rFonts w:ascii="Arial" w:hAnsi="Arial"/>
          <w:sz w:val="18"/>
        </w:rPr>
        <w:t xml:space="preserve">      current = next;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lst = prev; /* head of list is in prev when current = NULL */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lst;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list_concatenate(list lst1, list lst2)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new_lst = NULL;</w:t>
      </w:r>
    </w:p>
    <w:p>
      <w:pPr>
        <w:spacing w:after="0"/>
      </w:pPr>
      <w:r>
        <w:rPr>
          <w:rFonts w:ascii="Arial" w:hAnsi="Arial"/>
          <w:sz w:val="18"/>
        </w:rPr>
        <w:t xml:space="preserve">  list iterator = NULL;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 (lst2)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gptr val = lst2-&gt;data;</w:t>
      </w:r>
    </w:p>
    <w:p>
      <w:pPr>
        <w:spacing w:after="0"/>
      </w:pPr>
      <w:r>
        <w:rPr>
          <w:rFonts w:ascii="Arial" w:hAnsi="Arial"/>
          <w:sz w:val="18"/>
        </w:rPr>
        <w:t xml:space="preserve">    new_lst = list_push(new_lst, val);</w:t>
      </w:r>
    </w:p>
    <w:p>
      <w:pPr>
        <w:spacing w:after="0"/>
      </w:pPr>
      <w:r>
        <w:rPr>
          <w:rFonts w:ascii="Arial" w:hAnsi="Arial"/>
          <w:sz w:val="18"/>
        </w:rPr>
        <w:t xml:space="preserve">    lst2 = lst2-&gt;next;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new_lst = list_reverse(new_lst);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lst1 = list_reverse(lst1);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iterator = lst1;</w:t>
      </w:r>
    </w:p>
    <w:p>
      <w:pPr>
        <w:spacing w:after="0"/>
      </w:pPr>
      <w:r>
        <w:rPr>
          <w:rFonts w:ascii="Arial" w:hAnsi="Arial"/>
          <w:sz w:val="18"/>
        </w:rPr>
        <w:t xml:space="preserve">  while (iterator)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gptr val = iterator-&gt;data;</w:t>
      </w:r>
    </w:p>
    <w:p>
      <w:pPr>
        <w:spacing w:after="0"/>
      </w:pPr>
      <w:r>
        <w:rPr>
          <w:rFonts w:ascii="Arial" w:hAnsi="Arial"/>
          <w:sz w:val="18"/>
        </w:rPr>
        <w:t xml:space="preserve">    new_lst = list_push(new_lst, val);</w:t>
      </w:r>
    </w:p>
    <w:p>
      <w:pPr>
        <w:spacing w:after="0"/>
      </w:pPr>
      <w:r>
        <w:rPr>
          <w:rFonts w:ascii="Arial" w:hAnsi="Arial"/>
          <w:sz w:val="18"/>
        </w:rPr>
        <w:t xml:space="preserve">    iterator = iterator-&gt;next;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lst1 = list_reverse(lst1);</w:t>
      </w:r>
    </w:p>
    <w:p>
      <w:pPr>
        <w:spacing w:after="0"/>
      </w:pPr>
      <w:r>
        <w:rPr>
          <w:rFonts w:ascii="Arial" w:hAnsi="Arial"/>
          <w:sz w:val="18"/>
        </w:rPr>
        <w:t xml:space="preserve">  return new_lst;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gptr list_nth(list lst, int n)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int idx = 0;</w:t>
      </w:r>
    </w:p>
    <w:p>
      <w:pPr>
        <w:spacing w:after="0"/>
      </w:pPr>
      <w:r>
        <w:rPr>
          <w:rFonts w:ascii="Arial" w:hAnsi="Arial"/>
          <w:sz w:val="18"/>
        </w:rPr>
        <w:t xml:space="preserve">  while 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(n == idx)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idx++;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NULL;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gptr list_first(list 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lst-&gt;data;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list_rest(list 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 (lst)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else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list list_copy(list 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if(!lst)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new_lst = NULL;</w:t>
      </w:r>
    </w:p>
    <w:p>
      <w:pPr>
        <w:spacing w:after="0"/>
      </w:pPr>
      <w:r>
        <w:rPr>
          <w:rFonts w:ascii="Arial" w:hAnsi="Arial"/>
          <w:sz w:val="18"/>
        </w:rPr>
        <w:t xml:space="preserve">  while(lst)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new_lst = list_push(new_lst, lst-&gt;data);</w:t>
      </w:r>
    </w:p>
    <w:p>
      <w:pPr>
        <w:spacing w:after="0"/>
      </w:pPr>
      <w:r>
        <w:rPr>
          <w:rFonts w:ascii="Arial" w:hAnsi="Arial"/>
          <w:sz w:val="18"/>
        </w:rPr>
        <w:t xml:space="preserve">    lst = lst-&gt;next;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new_lst;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long list_findf(list lst, char* keystring, char*(*fn)(gptr))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case */</w:t>
      </w:r>
    </w:p>
    <w:p>
      <w:pPr>
        <w:spacing w:after="0"/>
      </w:pPr>
      <w:r>
        <w:rPr>
          <w:rFonts w:ascii="Arial" w:hAnsi="Arial"/>
          <w:sz w:val="18"/>
        </w:rPr>
        <w:t xml:space="preserve">  if (!lst) {</w:t>
      </w:r>
    </w:p>
    <w:p>
      <w:pPr>
        <w:spacing w:after="0"/>
      </w:pPr>
      <w:r>
        <w:rPr>
          <w:rFonts w:ascii="Arial" w:hAnsi="Arial"/>
          <w:sz w:val="18"/>
        </w:rPr>
        <w:t xml:space="preserve">    return -1;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current = lst;</w:t>
      </w:r>
    </w:p>
    <w:p>
      <w:pPr>
        <w:spacing w:after="0"/>
      </w:pPr>
      <w:r>
        <w:rPr>
          <w:rFonts w:ascii="Arial" w:hAnsi="Arial"/>
          <w:sz w:val="18"/>
        </w:rPr>
        <w:t xml:space="preserve">  while(current)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apply fn to the data to get a string */</w:t>
      </w:r>
    </w:p>
    <w:p>
      <w:pPr>
        <w:spacing w:after="0"/>
      </w:pPr>
      <w:r>
        <w:rPr>
          <w:rFonts w:ascii="Arial" w:hAnsi="Arial"/>
          <w:sz w:val="18"/>
        </w:rPr>
        <w:t xml:space="preserve">    char* item = fn(current-&gt;data);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(strcmp(keystring, item)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return (current - lst); /* return the index of the first match */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current = current-&gt;next; /* skip the next item in the list to*/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-1; /* not found */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hashmap.h</w:t>
      </w:r>
    </w:p>
    <w:p>
      <w:pPr>
        <w:spacing w:after="0"/>
      </w:pPr>
      <w:r>
        <w:rPr>
          <w:rFonts w:ascii="Arial" w:hAnsi="Arial"/>
          <w:sz w:val="18"/>
        </w:rPr>
        <w:t>#ifndef _MAL_HASHMAP_H</w:t>
      </w:r>
    </w:p>
    <w:p>
      <w:pPr>
        <w:spacing w:after="0"/>
      </w:pPr>
      <w:r>
        <w:rPr>
          <w:rFonts w:ascii="Arial" w:hAnsi="Arial"/>
          <w:sz w:val="18"/>
        </w:rPr>
        <w:t>#define _MAL_HASHMAP_H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"../linked_list/linked_list.h"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/* a hashmap is just a list with alternating key/value pairs */</w:t>
      </w:r>
    </w:p>
    <w:p>
      <w:pPr>
        <w:spacing w:after="0"/>
      </w:pPr>
      <w:r>
        <w:rPr>
          <w:rFonts w:ascii="Arial" w:hAnsi="Arial"/>
          <w:sz w:val="18"/>
        </w:rPr>
        <w:t>typedef list hashmap;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hashmap hashmap_make(char* keystring, gptr data_ptr);</w:t>
      </w:r>
    </w:p>
    <w:p>
      <w:pPr>
        <w:spacing w:after="0"/>
      </w:pPr>
      <w:r>
        <w:rPr>
          <w:rFonts w:ascii="Arial" w:hAnsi="Arial"/>
          <w:sz w:val="18"/>
        </w:rPr>
        <w:t>hashmap hashmap_put(hashmap map, char* keystring, gptr data_ptr);</w:t>
      </w:r>
    </w:p>
    <w:p>
      <w:pPr>
        <w:spacing w:after="0"/>
      </w:pPr>
      <w:r>
        <w:rPr>
          <w:rFonts w:ascii="Arial" w:hAnsi="Arial"/>
          <w:sz w:val="18"/>
        </w:rPr>
        <w:t>gptr hashmap_get(hashmap map, char* keystring);</w:t>
      </w:r>
    </w:p>
    <w:p>
      <w:pPr>
        <w:spacing w:after="0"/>
      </w:pPr>
      <w:r>
        <w:rPr>
          <w:rFonts w:ascii="Arial" w:hAnsi="Arial"/>
          <w:sz w:val="18"/>
        </w:rPr>
        <w:t>gptr hashmap_getf(hashmap map, char* keystring, char*(*fn)(gptr));</w:t>
      </w:r>
    </w:p>
    <w:p>
      <w:pPr>
        <w:spacing w:after="0"/>
      </w:pPr>
      <w:r>
        <w:rPr>
          <w:rFonts w:ascii="Arial" w:hAnsi="Arial"/>
          <w:sz w:val="18"/>
        </w:rPr>
        <w:t>hashmap hashmap_updatef(hashmap map, char* keystring, gptr value, char*(*fn)(gptr));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#endif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hashmap.c</w:t>
      </w:r>
    </w:p>
    <w:p>
      <w:pPr>
        <w:spacing w:after="0"/>
      </w:pPr>
      <w:r>
        <w:rPr>
          <w:rFonts w:ascii="Arial" w:hAnsi="Arial"/>
          <w:sz w:val="18"/>
        </w:rPr>
        <w:t>#include &lt;stdio.h&gt;</w:t>
      </w:r>
    </w:p>
    <w:p>
      <w:pPr>
        <w:spacing w:after="0"/>
      </w:pPr>
      <w:r>
        <w:rPr>
          <w:rFonts w:ascii="Arial" w:hAnsi="Arial"/>
          <w:sz w:val="18"/>
        </w:rPr>
        <w:t>#include &lt;string.h&gt;</w:t>
      </w:r>
    </w:p>
    <w:p>
      <w:pPr>
        <w:spacing w:after="0"/>
      </w:pPr>
      <w:r>
        <w:rPr>
          <w:rFonts w:ascii="Arial" w:hAnsi="Arial"/>
          <w:sz w:val="18"/>
        </w:rPr>
        <w:t>#include &lt;gc.h&gt;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#include "hashmap.h"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hashmap hashmap_make(char* keystring, gptr data_ptr)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map = list_make(data_ptr);</w:t>
      </w:r>
    </w:p>
    <w:p>
      <w:pPr>
        <w:spacing w:after="0"/>
      </w:pPr>
      <w:r>
        <w:rPr>
          <w:rFonts w:ascii="Arial" w:hAnsi="Arial"/>
          <w:sz w:val="18"/>
        </w:rPr>
        <w:t xml:space="preserve">  map = list_push(map, keystring);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map;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hashmap hashmap_put(hashmap map, char* keystring, gptr data_ptr)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map = list_push(map, data_ptr);</w:t>
      </w:r>
    </w:p>
    <w:p>
      <w:pPr>
        <w:spacing w:after="0"/>
      </w:pPr>
      <w:r>
        <w:rPr>
          <w:rFonts w:ascii="Arial" w:hAnsi="Arial"/>
          <w:sz w:val="18"/>
        </w:rPr>
        <w:t xml:space="preserve">  map = list_push(map, keystring);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map;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gptr hashmap_get(hashmap map, char* keystring)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case */</w:t>
      </w:r>
    </w:p>
    <w:p>
      <w:pPr>
        <w:spacing w:after="0"/>
      </w:pPr>
      <w:r>
        <w:rPr>
          <w:rFonts w:ascii="Arial" w:hAnsi="Arial"/>
          <w:sz w:val="18"/>
        </w:rPr>
        <w:t xml:space="preserve">  if (!map)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map;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(strcmp(keystring, (char*)lst-&gt;data)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(lst-&gt;next)-&gt;data; /* return next item in list which is the value */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(lst-&gt;next)-&gt;next; /* skip the next item in the list to get to the next key */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NULL; /* not found */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gptr hashmap_getf(hashmap map, char* keystring, char*(*fn)(gptr))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case */</w:t>
      </w:r>
    </w:p>
    <w:p>
      <w:pPr>
        <w:spacing w:after="0"/>
      </w:pPr>
      <w:r>
        <w:rPr>
          <w:rFonts w:ascii="Arial" w:hAnsi="Arial"/>
          <w:sz w:val="18"/>
        </w:rPr>
        <w:t xml:space="preserve">  if (!map)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map;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apply fn to the data to get a string */</w:t>
      </w:r>
    </w:p>
    <w:p>
      <w:pPr>
        <w:spacing w:after="0"/>
      </w:pPr>
      <w:r>
        <w:rPr>
          <w:rFonts w:ascii="Arial" w:hAnsi="Arial"/>
          <w:sz w:val="18"/>
        </w:rPr>
        <w:t xml:space="preserve">    char* item = fn(lst-&gt;data);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(strcmp(keystring, item)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(lst-&gt;next)-&gt;data; /* return next item in list which is the value */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  lst = (lst-&gt;next)-&gt;next; /* skip the next item in the list to get to the next key */</w:t>
      </w:r>
    </w:p>
    <w:p>
      <w:pPr>
        <w:spacing w:after="0"/>
      </w:pPr>
      <w:r>
        <w:rPr>
          <w:rFonts w:ascii="Arial" w:hAnsi="Arial"/>
          <w:sz w:val="18"/>
        </w:rPr>
        <w:t xml:space="preserve">  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  <w:t xml:space="preserve">  return NULL; /* not found */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hashmap hashmap_updatef(hashmap map, char* keystring, gptr value, char*(*fn)(gptr))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/* handle empty case */</w:t>
      </w:r>
    </w:p>
    <w:p>
      <w:pPr>
        <w:spacing w:after="0"/>
      </w:pPr>
      <w:r>
        <w:rPr>
          <w:rFonts w:ascii="Arial" w:hAnsi="Arial"/>
          <w:sz w:val="18"/>
        </w:rPr>
        <w:t xml:space="preserve">  if (!map) {</w:t>
      </w:r>
    </w:p>
    <w:p>
      <w:pPr>
        <w:spacing w:after="0"/>
      </w:pPr>
      <w:r>
        <w:rPr>
          <w:rFonts w:ascii="Arial" w:hAnsi="Arial"/>
          <w:sz w:val="18"/>
        </w:rPr>
        <w:t xml:space="preserve">    return NULL;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list lst = map;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while(lst) {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/* apply fn to the data to get a string */</w:t>
      </w:r>
    </w:p>
    <w:p>
      <w:pPr>
        <w:spacing w:after="0"/>
      </w:pPr>
      <w:r>
        <w:rPr>
          <w:rFonts w:ascii="Arial" w:hAnsi="Arial"/>
          <w:sz w:val="18"/>
        </w:rPr>
        <w:t xml:space="preserve">    char* item = fn(lst-&gt;data);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  if (strcmp(keystring, item) == 0) {</w:t>
      </w:r>
    </w:p>
    <w:p>
      <w:pPr>
        <w:spacing w:after="0"/>
      </w:pPr>
      <w:r>
        <w:rPr>
          <w:rFonts w:ascii="Arial" w:hAnsi="Arial"/>
          <w:sz w:val="18"/>
        </w:rPr>
        <w:t xml:space="preserve">      (lst-&gt;next)-&gt;data = value; /* update the next item in list which is the value */</w:t>
      </w:r>
    </w:p>
    <w:p>
      <w:pPr>
        <w:spacing w:after="0"/>
      </w:pPr>
      <w:r>
        <w:rPr>
          <w:rFonts w:ascii="Arial" w:hAnsi="Arial"/>
          <w:sz w:val="18"/>
        </w:rPr>
        <w:t xml:space="preserve">      return map; /* update made */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  else {</w:t>
      </w:r>
    </w:p>
    <w:p>
      <w:pPr>
        <w:spacing w:after="0"/>
      </w:pPr>
      <w:r>
        <w:rPr>
          <w:rFonts w:ascii="Arial" w:hAnsi="Arial"/>
          <w:sz w:val="18"/>
        </w:rPr>
        <w:t xml:space="preserve">      lst = (lst-&gt;next)-&gt;next; /* skip the next item in the list to get to the next key */</w:t>
      </w:r>
    </w:p>
    <w:p>
      <w:pPr>
        <w:spacing w:after="0"/>
      </w:pPr>
      <w:r>
        <w:rPr>
          <w:rFonts w:ascii="Arial" w:hAnsi="Arial"/>
          <w:sz w:val="18"/>
        </w:rPr>
        <w:t xml:space="preserve">    }</w:t>
      </w:r>
    </w:p>
    <w:p>
      <w:pPr>
        <w:spacing w:after="0"/>
      </w:pPr>
      <w:r>
        <w:rPr>
          <w:rFonts w:ascii="Arial" w:hAnsi="Arial"/>
          <w:sz w:val="18"/>
        </w:rPr>
        <w:t xml:space="preserve">  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 xml:space="preserve">  return NULL; /* no update */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